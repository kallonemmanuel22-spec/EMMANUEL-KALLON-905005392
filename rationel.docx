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6EAC2" w14:textId="7FAF05F8" w:rsidR="00893666" w:rsidRPr="00893666" w:rsidRDefault="00893666" w:rsidP="00893666">
      <w:pPr>
        <w:pStyle w:val="Heading1"/>
        <w:rPr>
          <w:rFonts w:ascii="Tahoma" w:hAnsi="Tahoma" w:cs="Tahoma"/>
          <w:sz w:val="24"/>
          <w:szCs w:val="24"/>
        </w:rPr>
      </w:pPr>
      <w:r w:rsidRPr="00893666">
        <w:rPr>
          <w:rFonts w:ascii="Tahoma" w:hAnsi="Tahoma" w:cs="Tahoma"/>
          <w:sz w:val="24"/>
          <w:szCs w:val="24"/>
        </w:rPr>
        <w:t xml:space="preserve">Library Management System </w:t>
      </w:r>
    </w:p>
    <w:p w14:paraId="392E7A44" w14:textId="2AE37404" w:rsidR="00484BF2" w:rsidRPr="00893666" w:rsidRDefault="00484BF2" w:rsidP="00893666">
      <w:pPr>
        <w:pStyle w:val="Heading1"/>
        <w:rPr>
          <w:rFonts w:ascii="Tahoma" w:hAnsi="Tahoma" w:cs="Tahoma"/>
          <w:sz w:val="24"/>
          <w:szCs w:val="24"/>
        </w:rPr>
      </w:pPr>
    </w:p>
    <w:p w14:paraId="47154384" w14:textId="77777777" w:rsidR="00484BF2" w:rsidRPr="00893666" w:rsidRDefault="00893666">
      <w:pPr>
        <w:pStyle w:val="Heading2"/>
        <w:rPr>
          <w:rFonts w:ascii="Tahoma" w:hAnsi="Tahoma" w:cs="Tahoma"/>
          <w:sz w:val="24"/>
          <w:szCs w:val="24"/>
        </w:rPr>
      </w:pPr>
      <w:r w:rsidRPr="00893666">
        <w:rPr>
          <w:rFonts w:ascii="Tahoma" w:hAnsi="Tahoma" w:cs="Tahoma"/>
          <w:sz w:val="24"/>
          <w:szCs w:val="24"/>
        </w:rPr>
        <w:t>1. Introduction</w:t>
      </w:r>
    </w:p>
    <w:p w14:paraId="15CBFD5E" w14:textId="77777777" w:rsidR="00484BF2" w:rsidRPr="00893666" w:rsidRDefault="00893666">
      <w:pPr>
        <w:rPr>
          <w:rFonts w:ascii="Tahoma" w:hAnsi="Tahoma" w:cs="Tahoma"/>
          <w:b/>
          <w:bCs/>
          <w:sz w:val="24"/>
          <w:szCs w:val="24"/>
        </w:rPr>
      </w:pPr>
      <w:r w:rsidRPr="00893666">
        <w:rPr>
          <w:rFonts w:ascii="Tahoma" w:hAnsi="Tahoma" w:cs="Tahoma"/>
          <w:b/>
          <w:bCs/>
          <w:sz w:val="24"/>
          <w:szCs w:val="24"/>
        </w:rPr>
        <w:t>This project demonstrates a simple Library Management System using the Object-Oriented Programming (OOP) principles in Python. It allows the library to manage books and members, as well as operations such as adding, searching, borrowing, returning, and deleting books. The system uses classes, objects, methods, and dictionaries to store and manipulate data efficiently.</w:t>
      </w:r>
    </w:p>
    <w:p w14:paraId="4DC3AD87" w14:textId="77777777" w:rsidR="00484BF2" w:rsidRPr="00893666" w:rsidRDefault="00893666">
      <w:pPr>
        <w:pStyle w:val="Heading2"/>
        <w:rPr>
          <w:rFonts w:ascii="Tahoma" w:hAnsi="Tahoma" w:cs="Tahoma"/>
          <w:sz w:val="24"/>
          <w:szCs w:val="24"/>
        </w:rPr>
      </w:pPr>
      <w:r w:rsidRPr="00893666">
        <w:rPr>
          <w:rFonts w:ascii="Tahoma" w:hAnsi="Tahoma" w:cs="Tahoma"/>
          <w:sz w:val="24"/>
          <w:szCs w:val="24"/>
        </w:rPr>
        <w:t>2. System Overview</w:t>
      </w:r>
    </w:p>
    <w:p w14:paraId="66E4FE97" w14:textId="77777777" w:rsidR="00484BF2" w:rsidRPr="00893666" w:rsidRDefault="00893666">
      <w:pPr>
        <w:rPr>
          <w:rFonts w:ascii="Tahoma" w:hAnsi="Tahoma" w:cs="Tahoma"/>
          <w:b/>
          <w:bCs/>
          <w:sz w:val="24"/>
          <w:szCs w:val="24"/>
        </w:rPr>
      </w:pPr>
      <w:r w:rsidRPr="00893666">
        <w:rPr>
          <w:rFonts w:ascii="Tahoma" w:hAnsi="Tahoma" w:cs="Tahoma"/>
          <w:b/>
          <w:bCs/>
          <w:sz w:val="24"/>
          <w:szCs w:val="24"/>
        </w:rPr>
        <w:t>The system includes:</w:t>
      </w:r>
      <w:r w:rsidRPr="00893666">
        <w:rPr>
          <w:rFonts w:ascii="Tahoma" w:hAnsi="Tahoma" w:cs="Tahoma"/>
          <w:b/>
          <w:bCs/>
          <w:sz w:val="24"/>
          <w:szCs w:val="24"/>
        </w:rPr>
        <w:br/>
        <w:t xml:space="preserve">- </w:t>
      </w:r>
      <w:proofErr w:type="gramStart"/>
      <w:r w:rsidRPr="00893666">
        <w:rPr>
          <w:rFonts w:ascii="Tahoma" w:hAnsi="Tahoma" w:cs="Tahoma"/>
          <w:b/>
          <w:bCs/>
          <w:sz w:val="24"/>
          <w:szCs w:val="24"/>
        </w:rPr>
        <w:t>Books — each</w:t>
      </w:r>
      <w:proofErr w:type="gramEnd"/>
      <w:r w:rsidRPr="00893666">
        <w:rPr>
          <w:rFonts w:ascii="Tahoma" w:hAnsi="Tahoma" w:cs="Tahoma"/>
          <w:b/>
          <w:bCs/>
          <w:sz w:val="24"/>
          <w:szCs w:val="24"/>
        </w:rPr>
        <w:t xml:space="preserve"> identified by an ISBN, title, author, and genre.</w:t>
      </w:r>
      <w:r w:rsidRPr="00893666">
        <w:rPr>
          <w:rFonts w:ascii="Tahoma" w:hAnsi="Tahoma" w:cs="Tahoma"/>
          <w:b/>
          <w:bCs/>
          <w:sz w:val="24"/>
          <w:szCs w:val="24"/>
        </w:rPr>
        <w:br/>
        <w:t>- Members — each with an ID, name, and email address.</w:t>
      </w:r>
      <w:r w:rsidRPr="00893666">
        <w:rPr>
          <w:rFonts w:ascii="Tahoma" w:hAnsi="Tahoma" w:cs="Tahoma"/>
          <w:b/>
          <w:bCs/>
          <w:sz w:val="24"/>
          <w:szCs w:val="24"/>
        </w:rPr>
        <w:br/>
        <w:t>- Library — manages all books and members, and handles borrowing/returning.</w:t>
      </w:r>
    </w:p>
    <w:p w14:paraId="7A07CBEE" w14:textId="77777777" w:rsidR="00484BF2" w:rsidRPr="00893666" w:rsidRDefault="00893666">
      <w:pPr>
        <w:pStyle w:val="Heading2"/>
        <w:rPr>
          <w:rFonts w:ascii="Tahoma" w:hAnsi="Tahoma" w:cs="Tahoma"/>
          <w:sz w:val="24"/>
          <w:szCs w:val="24"/>
        </w:rPr>
      </w:pPr>
      <w:r w:rsidRPr="00893666">
        <w:rPr>
          <w:rFonts w:ascii="Tahoma" w:hAnsi="Tahoma" w:cs="Tahoma"/>
          <w:sz w:val="24"/>
          <w:szCs w:val="24"/>
        </w:rPr>
        <w:t>3. Data Structures Used</w:t>
      </w:r>
    </w:p>
    <w:tbl>
      <w:tblPr>
        <w:tblW w:w="0" w:type="auto"/>
        <w:tblLook w:val="04A0" w:firstRow="1" w:lastRow="0" w:firstColumn="1" w:lastColumn="0" w:noHBand="0" w:noVBand="1"/>
      </w:tblPr>
      <w:tblGrid>
        <w:gridCol w:w="2648"/>
        <w:gridCol w:w="2670"/>
        <w:gridCol w:w="3322"/>
      </w:tblGrid>
      <w:tr w:rsidR="00484BF2" w:rsidRPr="00893666" w14:paraId="60AE6F5E" w14:textId="77777777">
        <w:tc>
          <w:tcPr>
            <w:tcW w:w="2880" w:type="dxa"/>
          </w:tcPr>
          <w:p w14:paraId="18276AF1" w14:textId="77777777" w:rsidR="00484BF2" w:rsidRPr="00893666" w:rsidRDefault="00893666">
            <w:pPr>
              <w:rPr>
                <w:rFonts w:ascii="Tahoma" w:hAnsi="Tahoma" w:cs="Tahoma"/>
                <w:b/>
                <w:bCs/>
                <w:sz w:val="24"/>
                <w:szCs w:val="24"/>
              </w:rPr>
            </w:pPr>
            <w:r w:rsidRPr="00893666">
              <w:rPr>
                <w:rFonts w:ascii="Tahoma" w:hAnsi="Tahoma" w:cs="Tahoma"/>
                <w:b/>
                <w:bCs/>
                <w:sz w:val="24"/>
                <w:szCs w:val="24"/>
              </w:rPr>
              <w:t>Structure</w:t>
            </w:r>
          </w:p>
        </w:tc>
        <w:tc>
          <w:tcPr>
            <w:tcW w:w="2880" w:type="dxa"/>
          </w:tcPr>
          <w:p w14:paraId="3B3E4E3B" w14:textId="77777777" w:rsidR="00484BF2" w:rsidRPr="00893666" w:rsidRDefault="00893666">
            <w:pPr>
              <w:rPr>
                <w:rFonts w:ascii="Tahoma" w:hAnsi="Tahoma" w:cs="Tahoma"/>
                <w:b/>
                <w:bCs/>
                <w:sz w:val="24"/>
                <w:szCs w:val="24"/>
              </w:rPr>
            </w:pPr>
            <w:r w:rsidRPr="00893666">
              <w:rPr>
                <w:rFonts w:ascii="Tahoma" w:hAnsi="Tahoma" w:cs="Tahoma"/>
                <w:b/>
                <w:bCs/>
                <w:sz w:val="24"/>
                <w:szCs w:val="24"/>
              </w:rPr>
              <w:t>Description</w:t>
            </w:r>
          </w:p>
        </w:tc>
        <w:tc>
          <w:tcPr>
            <w:tcW w:w="2880" w:type="dxa"/>
          </w:tcPr>
          <w:p w14:paraId="604C0D7D" w14:textId="77777777" w:rsidR="00484BF2" w:rsidRPr="00893666" w:rsidRDefault="00893666">
            <w:pPr>
              <w:rPr>
                <w:rFonts w:ascii="Tahoma" w:hAnsi="Tahoma" w:cs="Tahoma"/>
                <w:b/>
                <w:bCs/>
                <w:sz w:val="24"/>
                <w:szCs w:val="24"/>
              </w:rPr>
            </w:pPr>
            <w:r w:rsidRPr="00893666">
              <w:rPr>
                <w:rFonts w:ascii="Tahoma" w:hAnsi="Tahoma" w:cs="Tahoma"/>
                <w:b/>
                <w:bCs/>
                <w:sz w:val="24"/>
                <w:szCs w:val="24"/>
              </w:rPr>
              <w:t>Example</w:t>
            </w:r>
          </w:p>
        </w:tc>
      </w:tr>
      <w:tr w:rsidR="00484BF2" w:rsidRPr="00893666" w14:paraId="09D1CA33" w14:textId="77777777">
        <w:tc>
          <w:tcPr>
            <w:tcW w:w="2880" w:type="dxa"/>
          </w:tcPr>
          <w:p w14:paraId="1EF345C3" w14:textId="77777777" w:rsidR="00484BF2" w:rsidRPr="00893666" w:rsidRDefault="00893666">
            <w:pPr>
              <w:rPr>
                <w:rFonts w:ascii="Tahoma" w:hAnsi="Tahoma" w:cs="Tahoma"/>
                <w:b/>
                <w:bCs/>
                <w:sz w:val="24"/>
                <w:szCs w:val="24"/>
              </w:rPr>
            </w:pPr>
            <w:r w:rsidRPr="00893666">
              <w:rPr>
                <w:rFonts w:ascii="Tahoma" w:hAnsi="Tahoma" w:cs="Tahoma"/>
                <w:b/>
                <w:bCs/>
                <w:sz w:val="24"/>
                <w:szCs w:val="24"/>
              </w:rPr>
              <w:t>Dictionary</w:t>
            </w:r>
          </w:p>
        </w:tc>
        <w:tc>
          <w:tcPr>
            <w:tcW w:w="2880" w:type="dxa"/>
          </w:tcPr>
          <w:p w14:paraId="75C810CB" w14:textId="77777777" w:rsidR="00484BF2" w:rsidRPr="00893666" w:rsidRDefault="00893666">
            <w:pPr>
              <w:rPr>
                <w:rFonts w:ascii="Tahoma" w:hAnsi="Tahoma" w:cs="Tahoma"/>
                <w:b/>
                <w:bCs/>
                <w:sz w:val="24"/>
                <w:szCs w:val="24"/>
              </w:rPr>
            </w:pPr>
            <w:r w:rsidRPr="00893666">
              <w:rPr>
                <w:rFonts w:ascii="Tahoma" w:hAnsi="Tahoma" w:cs="Tahoma"/>
                <w:b/>
                <w:bCs/>
                <w:sz w:val="24"/>
                <w:szCs w:val="24"/>
              </w:rPr>
              <w:t>Used to store book and member details in key-value pairs</w:t>
            </w:r>
          </w:p>
        </w:tc>
        <w:tc>
          <w:tcPr>
            <w:tcW w:w="2880" w:type="dxa"/>
          </w:tcPr>
          <w:p w14:paraId="17393C7A" w14:textId="77777777" w:rsidR="00484BF2" w:rsidRPr="00893666" w:rsidRDefault="00893666">
            <w:pPr>
              <w:rPr>
                <w:rFonts w:ascii="Tahoma" w:hAnsi="Tahoma" w:cs="Tahoma"/>
                <w:b/>
                <w:bCs/>
                <w:sz w:val="24"/>
                <w:szCs w:val="24"/>
              </w:rPr>
            </w:pPr>
            <w:r w:rsidRPr="00893666">
              <w:rPr>
                <w:rFonts w:ascii="Tahoma" w:hAnsi="Tahoma" w:cs="Tahoma"/>
                <w:b/>
                <w:bCs/>
                <w:sz w:val="24"/>
                <w:szCs w:val="24"/>
              </w:rPr>
              <w:t>books = {</w:t>
            </w:r>
            <w:proofErr w:type="spellStart"/>
            <w:r w:rsidRPr="00893666">
              <w:rPr>
                <w:rFonts w:ascii="Tahoma" w:hAnsi="Tahoma" w:cs="Tahoma"/>
                <w:b/>
                <w:bCs/>
                <w:sz w:val="24"/>
                <w:szCs w:val="24"/>
              </w:rPr>
              <w:t>isbn</w:t>
            </w:r>
            <w:proofErr w:type="spellEnd"/>
            <w:r w:rsidRPr="00893666">
              <w:rPr>
                <w:rFonts w:ascii="Tahoma" w:hAnsi="Tahoma" w:cs="Tahoma"/>
                <w:b/>
                <w:bCs/>
                <w:sz w:val="24"/>
                <w:szCs w:val="24"/>
              </w:rPr>
              <w:t>: {"title": ..., "author": ...}}</w:t>
            </w:r>
          </w:p>
        </w:tc>
      </w:tr>
      <w:tr w:rsidR="00484BF2" w:rsidRPr="00893666" w14:paraId="5F966C0D" w14:textId="77777777">
        <w:tc>
          <w:tcPr>
            <w:tcW w:w="2880" w:type="dxa"/>
          </w:tcPr>
          <w:p w14:paraId="5046AAA4" w14:textId="77777777" w:rsidR="00484BF2" w:rsidRPr="00893666" w:rsidRDefault="00893666">
            <w:pPr>
              <w:rPr>
                <w:rFonts w:ascii="Tahoma" w:hAnsi="Tahoma" w:cs="Tahoma"/>
                <w:b/>
                <w:bCs/>
                <w:sz w:val="24"/>
                <w:szCs w:val="24"/>
              </w:rPr>
            </w:pPr>
            <w:r w:rsidRPr="00893666">
              <w:rPr>
                <w:rFonts w:ascii="Tahoma" w:hAnsi="Tahoma" w:cs="Tahoma"/>
                <w:b/>
                <w:bCs/>
                <w:sz w:val="24"/>
                <w:szCs w:val="24"/>
              </w:rPr>
              <w:t>List</w:t>
            </w:r>
          </w:p>
        </w:tc>
        <w:tc>
          <w:tcPr>
            <w:tcW w:w="2880" w:type="dxa"/>
          </w:tcPr>
          <w:p w14:paraId="420D448C" w14:textId="77777777" w:rsidR="00484BF2" w:rsidRPr="00893666" w:rsidRDefault="00893666">
            <w:pPr>
              <w:rPr>
                <w:rFonts w:ascii="Tahoma" w:hAnsi="Tahoma" w:cs="Tahoma"/>
                <w:b/>
                <w:bCs/>
                <w:sz w:val="24"/>
                <w:szCs w:val="24"/>
              </w:rPr>
            </w:pPr>
            <w:r w:rsidRPr="00893666">
              <w:rPr>
                <w:rFonts w:ascii="Tahoma" w:hAnsi="Tahoma" w:cs="Tahoma"/>
                <w:b/>
                <w:bCs/>
                <w:sz w:val="24"/>
                <w:szCs w:val="24"/>
              </w:rPr>
              <w:t>Used to store borrowed books for each member</w:t>
            </w:r>
          </w:p>
        </w:tc>
        <w:tc>
          <w:tcPr>
            <w:tcW w:w="2880" w:type="dxa"/>
          </w:tcPr>
          <w:p w14:paraId="120B8913" w14:textId="77777777" w:rsidR="00484BF2" w:rsidRPr="00893666" w:rsidRDefault="00893666">
            <w:pPr>
              <w:rPr>
                <w:rFonts w:ascii="Tahoma" w:hAnsi="Tahoma" w:cs="Tahoma"/>
                <w:b/>
                <w:bCs/>
                <w:sz w:val="24"/>
                <w:szCs w:val="24"/>
              </w:rPr>
            </w:pPr>
            <w:proofErr w:type="spellStart"/>
            <w:proofErr w:type="gramStart"/>
            <w:r w:rsidRPr="00893666">
              <w:rPr>
                <w:rFonts w:ascii="Tahoma" w:hAnsi="Tahoma" w:cs="Tahoma"/>
                <w:b/>
                <w:bCs/>
                <w:sz w:val="24"/>
                <w:szCs w:val="24"/>
              </w:rPr>
              <w:t>member.borrowed</w:t>
            </w:r>
            <w:proofErr w:type="gramEnd"/>
            <w:r w:rsidRPr="00893666">
              <w:rPr>
                <w:rFonts w:ascii="Tahoma" w:hAnsi="Tahoma" w:cs="Tahoma"/>
                <w:b/>
                <w:bCs/>
                <w:sz w:val="24"/>
                <w:szCs w:val="24"/>
              </w:rPr>
              <w:t>_books</w:t>
            </w:r>
            <w:proofErr w:type="spellEnd"/>
            <w:r w:rsidRPr="00893666">
              <w:rPr>
                <w:rFonts w:ascii="Tahoma" w:hAnsi="Tahoma" w:cs="Tahoma"/>
                <w:b/>
                <w:bCs/>
                <w:sz w:val="24"/>
                <w:szCs w:val="24"/>
              </w:rPr>
              <w:t xml:space="preserve"> = []</w:t>
            </w:r>
          </w:p>
        </w:tc>
      </w:tr>
      <w:tr w:rsidR="00484BF2" w:rsidRPr="00893666" w14:paraId="51164540" w14:textId="77777777">
        <w:tc>
          <w:tcPr>
            <w:tcW w:w="2880" w:type="dxa"/>
          </w:tcPr>
          <w:p w14:paraId="28BC19DF" w14:textId="77777777" w:rsidR="00484BF2" w:rsidRPr="00893666" w:rsidRDefault="00893666">
            <w:pPr>
              <w:rPr>
                <w:rFonts w:ascii="Tahoma" w:hAnsi="Tahoma" w:cs="Tahoma"/>
                <w:b/>
                <w:bCs/>
                <w:sz w:val="24"/>
                <w:szCs w:val="24"/>
              </w:rPr>
            </w:pPr>
            <w:r w:rsidRPr="00893666">
              <w:rPr>
                <w:rFonts w:ascii="Tahoma" w:hAnsi="Tahoma" w:cs="Tahoma"/>
                <w:b/>
                <w:bCs/>
                <w:sz w:val="24"/>
                <w:szCs w:val="24"/>
              </w:rPr>
              <w:t>Class</w:t>
            </w:r>
          </w:p>
        </w:tc>
        <w:tc>
          <w:tcPr>
            <w:tcW w:w="2880" w:type="dxa"/>
          </w:tcPr>
          <w:p w14:paraId="5339501C" w14:textId="77777777" w:rsidR="00484BF2" w:rsidRPr="00893666" w:rsidRDefault="00893666">
            <w:pPr>
              <w:rPr>
                <w:rFonts w:ascii="Tahoma" w:hAnsi="Tahoma" w:cs="Tahoma"/>
                <w:b/>
                <w:bCs/>
                <w:sz w:val="24"/>
                <w:szCs w:val="24"/>
              </w:rPr>
            </w:pPr>
            <w:r w:rsidRPr="00893666">
              <w:rPr>
                <w:rFonts w:ascii="Tahoma" w:hAnsi="Tahoma" w:cs="Tahoma"/>
                <w:b/>
                <w:bCs/>
                <w:sz w:val="24"/>
                <w:szCs w:val="24"/>
              </w:rPr>
              <w:t xml:space="preserve">Used to represent Books, Members, and the </w:t>
            </w:r>
            <w:proofErr w:type="gramStart"/>
            <w:r w:rsidRPr="00893666">
              <w:rPr>
                <w:rFonts w:ascii="Tahoma" w:hAnsi="Tahoma" w:cs="Tahoma"/>
                <w:b/>
                <w:bCs/>
                <w:sz w:val="24"/>
                <w:szCs w:val="24"/>
              </w:rPr>
              <w:t>Library</w:t>
            </w:r>
            <w:proofErr w:type="gramEnd"/>
            <w:r w:rsidRPr="00893666">
              <w:rPr>
                <w:rFonts w:ascii="Tahoma" w:hAnsi="Tahoma" w:cs="Tahoma"/>
                <w:b/>
                <w:bCs/>
                <w:sz w:val="24"/>
                <w:szCs w:val="24"/>
              </w:rPr>
              <w:t xml:space="preserve"> itself</w:t>
            </w:r>
          </w:p>
        </w:tc>
        <w:tc>
          <w:tcPr>
            <w:tcW w:w="2880" w:type="dxa"/>
          </w:tcPr>
          <w:p w14:paraId="58C322AE" w14:textId="77777777" w:rsidR="00484BF2" w:rsidRPr="00893666" w:rsidRDefault="00893666">
            <w:pPr>
              <w:rPr>
                <w:rFonts w:ascii="Tahoma" w:hAnsi="Tahoma" w:cs="Tahoma"/>
                <w:b/>
                <w:bCs/>
                <w:sz w:val="24"/>
                <w:szCs w:val="24"/>
              </w:rPr>
            </w:pPr>
            <w:r w:rsidRPr="00893666">
              <w:rPr>
                <w:rFonts w:ascii="Tahoma" w:hAnsi="Tahoma" w:cs="Tahoma"/>
                <w:b/>
                <w:bCs/>
                <w:sz w:val="24"/>
                <w:szCs w:val="24"/>
              </w:rPr>
              <w:t>class Book, class Member, class Library</w:t>
            </w:r>
          </w:p>
        </w:tc>
      </w:tr>
    </w:tbl>
    <w:p w14:paraId="5E6B927F" w14:textId="77777777" w:rsidR="00484BF2" w:rsidRPr="00893666" w:rsidRDefault="00893666">
      <w:pPr>
        <w:pStyle w:val="Heading2"/>
        <w:rPr>
          <w:rFonts w:ascii="Tahoma" w:hAnsi="Tahoma" w:cs="Tahoma"/>
          <w:sz w:val="24"/>
          <w:szCs w:val="24"/>
        </w:rPr>
      </w:pPr>
      <w:r w:rsidRPr="00893666">
        <w:rPr>
          <w:rFonts w:ascii="Tahoma" w:hAnsi="Tahoma" w:cs="Tahoma"/>
          <w:sz w:val="24"/>
          <w:szCs w:val="24"/>
        </w:rPr>
        <w:t>4. Python Code Implementation</w:t>
      </w:r>
    </w:p>
    <w:p w14:paraId="2FAE41FD" w14:textId="77777777" w:rsidR="00484BF2" w:rsidRPr="00893666" w:rsidRDefault="00893666">
      <w:pPr>
        <w:rPr>
          <w:rFonts w:ascii="Tahoma" w:hAnsi="Tahoma" w:cs="Tahoma"/>
          <w:b/>
          <w:bCs/>
          <w:sz w:val="24"/>
          <w:szCs w:val="24"/>
        </w:rPr>
      </w:pPr>
      <w:r w:rsidRPr="00893666">
        <w:rPr>
          <w:rFonts w:ascii="Tahoma" w:hAnsi="Tahoma" w:cs="Tahoma"/>
          <w:b/>
          <w:bCs/>
          <w:sz w:val="24"/>
          <w:szCs w:val="24"/>
        </w:rPr>
        <w:br/>
        <w:t>class Book:</w:t>
      </w:r>
      <w:r w:rsidRPr="00893666">
        <w:rPr>
          <w:rFonts w:ascii="Tahoma" w:hAnsi="Tahoma" w:cs="Tahoma"/>
          <w:b/>
          <w:bCs/>
          <w:sz w:val="24"/>
          <w:szCs w:val="24"/>
        </w:rPr>
        <w:br/>
        <w:t xml:space="preserve">    def __</w:t>
      </w:r>
      <w:proofErr w:type="spellStart"/>
      <w:r w:rsidRPr="00893666">
        <w:rPr>
          <w:rFonts w:ascii="Tahoma" w:hAnsi="Tahoma" w:cs="Tahoma"/>
          <w:b/>
          <w:bCs/>
          <w:sz w:val="24"/>
          <w:szCs w:val="24"/>
        </w:rPr>
        <w:t>init</w:t>
      </w:r>
      <w:proofErr w:type="spellEnd"/>
      <w:r w:rsidRPr="00893666">
        <w:rPr>
          <w:rFonts w:ascii="Tahoma" w:hAnsi="Tahoma" w:cs="Tahoma"/>
          <w:b/>
          <w:bCs/>
          <w:sz w:val="24"/>
          <w:szCs w:val="24"/>
        </w:rPr>
        <w:t xml:space="preserve">__(self, </w:t>
      </w:r>
      <w:proofErr w:type="spellStart"/>
      <w:r w:rsidRPr="00893666">
        <w:rPr>
          <w:rFonts w:ascii="Tahoma" w:hAnsi="Tahoma" w:cs="Tahoma"/>
          <w:b/>
          <w:bCs/>
          <w:sz w:val="24"/>
          <w:szCs w:val="24"/>
        </w:rPr>
        <w:t>isbn</w:t>
      </w:r>
      <w:proofErr w:type="spellEnd"/>
      <w:r w:rsidRPr="00893666">
        <w:rPr>
          <w:rFonts w:ascii="Tahoma" w:hAnsi="Tahoma" w:cs="Tahoma"/>
          <w:b/>
          <w:bCs/>
          <w:sz w:val="24"/>
          <w:szCs w:val="24"/>
        </w:rPr>
        <w:t xml:space="preserve">, title, author, genre, </w:t>
      </w:r>
      <w:proofErr w:type="spellStart"/>
      <w:r w:rsidRPr="00893666">
        <w:rPr>
          <w:rFonts w:ascii="Tahoma" w:hAnsi="Tahoma" w:cs="Tahoma"/>
          <w:b/>
          <w:bCs/>
          <w:sz w:val="24"/>
          <w:szCs w:val="24"/>
        </w:rPr>
        <w:t>total_copies</w:t>
      </w:r>
      <w:proofErr w:type="spellEnd"/>
      <w:r w:rsidRPr="00893666">
        <w:rPr>
          <w:rFonts w:ascii="Tahoma" w:hAnsi="Tahoma" w:cs="Tahoma"/>
          <w:b/>
          <w:bCs/>
          <w:sz w:val="24"/>
          <w:szCs w:val="24"/>
        </w:rPr>
        <w:t>):</w:t>
      </w:r>
      <w:r w:rsidRPr="00893666">
        <w:rPr>
          <w:rFonts w:ascii="Tahoma" w:hAnsi="Tahoma" w:cs="Tahoma"/>
          <w:b/>
          <w:bCs/>
          <w:sz w:val="24"/>
          <w:szCs w:val="24"/>
        </w:rPr>
        <w:br/>
        <w:t xml:space="preserve">        </w:t>
      </w:r>
      <w:proofErr w:type="spellStart"/>
      <w:r w:rsidRPr="00893666">
        <w:rPr>
          <w:rFonts w:ascii="Tahoma" w:hAnsi="Tahoma" w:cs="Tahoma"/>
          <w:b/>
          <w:bCs/>
          <w:sz w:val="24"/>
          <w:szCs w:val="24"/>
        </w:rPr>
        <w:t>self.isbn</w:t>
      </w:r>
      <w:proofErr w:type="spellEnd"/>
      <w:r w:rsidRPr="00893666">
        <w:rPr>
          <w:rFonts w:ascii="Tahoma" w:hAnsi="Tahoma" w:cs="Tahoma"/>
          <w:b/>
          <w:bCs/>
          <w:sz w:val="24"/>
          <w:szCs w:val="24"/>
        </w:rPr>
        <w:t xml:space="preserve"> = </w:t>
      </w:r>
      <w:proofErr w:type="spellStart"/>
      <w:r w:rsidRPr="00893666">
        <w:rPr>
          <w:rFonts w:ascii="Tahoma" w:hAnsi="Tahoma" w:cs="Tahoma"/>
          <w:b/>
          <w:bCs/>
          <w:sz w:val="24"/>
          <w:szCs w:val="24"/>
        </w:rPr>
        <w:t>isbn</w:t>
      </w:r>
      <w:proofErr w:type="spellEnd"/>
      <w:r w:rsidRPr="00893666">
        <w:rPr>
          <w:rFonts w:ascii="Tahoma" w:hAnsi="Tahoma" w:cs="Tahoma"/>
          <w:b/>
          <w:bCs/>
          <w:sz w:val="24"/>
          <w:szCs w:val="24"/>
        </w:rPr>
        <w:br/>
        <w:t xml:space="preserve">        </w:t>
      </w:r>
      <w:proofErr w:type="spellStart"/>
      <w:r w:rsidRPr="00893666">
        <w:rPr>
          <w:rFonts w:ascii="Tahoma" w:hAnsi="Tahoma" w:cs="Tahoma"/>
          <w:b/>
          <w:bCs/>
          <w:sz w:val="24"/>
          <w:szCs w:val="24"/>
        </w:rPr>
        <w:t>self.title</w:t>
      </w:r>
      <w:proofErr w:type="spellEnd"/>
      <w:r w:rsidRPr="00893666">
        <w:rPr>
          <w:rFonts w:ascii="Tahoma" w:hAnsi="Tahoma" w:cs="Tahoma"/>
          <w:b/>
          <w:bCs/>
          <w:sz w:val="24"/>
          <w:szCs w:val="24"/>
        </w:rPr>
        <w:t xml:space="preserve"> = title</w:t>
      </w:r>
      <w:r w:rsidRPr="00893666">
        <w:rPr>
          <w:rFonts w:ascii="Tahoma" w:hAnsi="Tahoma" w:cs="Tahoma"/>
          <w:b/>
          <w:bCs/>
          <w:sz w:val="24"/>
          <w:szCs w:val="24"/>
        </w:rPr>
        <w:br/>
        <w:t xml:space="preserve">        </w:t>
      </w:r>
      <w:proofErr w:type="spellStart"/>
      <w:r w:rsidRPr="00893666">
        <w:rPr>
          <w:rFonts w:ascii="Tahoma" w:hAnsi="Tahoma" w:cs="Tahoma"/>
          <w:b/>
          <w:bCs/>
          <w:sz w:val="24"/>
          <w:szCs w:val="24"/>
        </w:rPr>
        <w:t>self.author</w:t>
      </w:r>
      <w:proofErr w:type="spellEnd"/>
      <w:r w:rsidRPr="00893666">
        <w:rPr>
          <w:rFonts w:ascii="Tahoma" w:hAnsi="Tahoma" w:cs="Tahoma"/>
          <w:b/>
          <w:bCs/>
          <w:sz w:val="24"/>
          <w:szCs w:val="24"/>
        </w:rPr>
        <w:t xml:space="preserve"> = author</w:t>
      </w:r>
      <w:r w:rsidRPr="00893666">
        <w:rPr>
          <w:rFonts w:ascii="Tahoma" w:hAnsi="Tahoma" w:cs="Tahoma"/>
          <w:b/>
          <w:bCs/>
          <w:sz w:val="24"/>
          <w:szCs w:val="24"/>
        </w:rPr>
        <w:br/>
        <w:t xml:space="preserve">        </w:t>
      </w:r>
      <w:proofErr w:type="spellStart"/>
      <w:r w:rsidRPr="00893666">
        <w:rPr>
          <w:rFonts w:ascii="Tahoma" w:hAnsi="Tahoma" w:cs="Tahoma"/>
          <w:b/>
          <w:bCs/>
          <w:sz w:val="24"/>
          <w:szCs w:val="24"/>
        </w:rPr>
        <w:t>self.genre</w:t>
      </w:r>
      <w:proofErr w:type="spellEnd"/>
      <w:r w:rsidRPr="00893666">
        <w:rPr>
          <w:rFonts w:ascii="Tahoma" w:hAnsi="Tahoma" w:cs="Tahoma"/>
          <w:b/>
          <w:bCs/>
          <w:sz w:val="24"/>
          <w:szCs w:val="24"/>
        </w:rPr>
        <w:t xml:space="preserve"> = genre</w:t>
      </w:r>
      <w:r w:rsidRPr="00893666">
        <w:rPr>
          <w:rFonts w:ascii="Tahoma" w:hAnsi="Tahoma" w:cs="Tahoma"/>
          <w:b/>
          <w:bCs/>
          <w:sz w:val="24"/>
          <w:szCs w:val="24"/>
        </w:rPr>
        <w:br/>
        <w:t xml:space="preserve">        </w:t>
      </w:r>
      <w:proofErr w:type="spellStart"/>
      <w:r w:rsidRPr="00893666">
        <w:rPr>
          <w:rFonts w:ascii="Tahoma" w:hAnsi="Tahoma" w:cs="Tahoma"/>
          <w:b/>
          <w:bCs/>
          <w:sz w:val="24"/>
          <w:szCs w:val="24"/>
        </w:rPr>
        <w:t>self.total_copies</w:t>
      </w:r>
      <w:proofErr w:type="spellEnd"/>
      <w:r w:rsidRPr="00893666">
        <w:rPr>
          <w:rFonts w:ascii="Tahoma" w:hAnsi="Tahoma" w:cs="Tahoma"/>
          <w:b/>
          <w:bCs/>
          <w:sz w:val="24"/>
          <w:szCs w:val="24"/>
        </w:rPr>
        <w:t xml:space="preserve"> = </w:t>
      </w:r>
      <w:proofErr w:type="spellStart"/>
      <w:r w:rsidRPr="00893666">
        <w:rPr>
          <w:rFonts w:ascii="Tahoma" w:hAnsi="Tahoma" w:cs="Tahoma"/>
          <w:b/>
          <w:bCs/>
          <w:sz w:val="24"/>
          <w:szCs w:val="24"/>
        </w:rPr>
        <w:t>total_copies</w:t>
      </w:r>
      <w:proofErr w:type="spellEnd"/>
      <w:r w:rsidRPr="00893666">
        <w:rPr>
          <w:rFonts w:ascii="Tahoma" w:hAnsi="Tahoma" w:cs="Tahoma"/>
          <w:b/>
          <w:bCs/>
          <w:sz w:val="24"/>
          <w:szCs w:val="24"/>
        </w:rPr>
        <w:br/>
        <w:t xml:space="preserve">        </w:t>
      </w:r>
      <w:proofErr w:type="spellStart"/>
      <w:r w:rsidRPr="00893666">
        <w:rPr>
          <w:rFonts w:ascii="Tahoma" w:hAnsi="Tahoma" w:cs="Tahoma"/>
          <w:b/>
          <w:bCs/>
          <w:sz w:val="24"/>
          <w:szCs w:val="24"/>
        </w:rPr>
        <w:t>self.available_copies</w:t>
      </w:r>
      <w:proofErr w:type="spellEnd"/>
      <w:r w:rsidRPr="00893666">
        <w:rPr>
          <w:rFonts w:ascii="Tahoma" w:hAnsi="Tahoma" w:cs="Tahoma"/>
          <w:b/>
          <w:bCs/>
          <w:sz w:val="24"/>
          <w:szCs w:val="24"/>
        </w:rPr>
        <w:t xml:space="preserve"> = </w:t>
      </w:r>
      <w:proofErr w:type="spellStart"/>
      <w:r w:rsidRPr="00893666">
        <w:rPr>
          <w:rFonts w:ascii="Tahoma" w:hAnsi="Tahoma" w:cs="Tahoma"/>
          <w:b/>
          <w:bCs/>
          <w:sz w:val="24"/>
          <w:szCs w:val="24"/>
        </w:rPr>
        <w:t>total_copies</w:t>
      </w:r>
      <w:proofErr w:type="spellEnd"/>
      <w:r w:rsidRPr="00893666">
        <w:rPr>
          <w:rFonts w:ascii="Tahoma" w:hAnsi="Tahoma" w:cs="Tahoma"/>
          <w:b/>
          <w:bCs/>
          <w:sz w:val="24"/>
          <w:szCs w:val="24"/>
        </w:rPr>
        <w:br/>
      </w:r>
      <w:r w:rsidRPr="00893666">
        <w:rPr>
          <w:rFonts w:ascii="Tahoma" w:hAnsi="Tahoma" w:cs="Tahoma"/>
          <w:b/>
          <w:bCs/>
          <w:sz w:val="24"/>
          <w:szCs w:val="24"/>
        </w:rPr>
        <w:br/>
        <w:t>class Member:</w:t>
      </w:r>
      <w:r w:rsidRPr="00893666">
        <w:rPr>
          <w:rFonts w:ascii="Tahoma" w:hAnsi="Tahoma" w:cs="Tahoma"/>
          <w:b/>
          <w:bCs/>
          <w:sz w:val="24"/>
          <w:szCs w:val="24"/>
        </w:rPr>
        <w:br/>
        <w:t xml:space="preserve">    def __</w:t>
      </w:r>
      <w:proofErr w:type="spellStart"/>
      <w:r w:rsidRPr="00893666">
        <w:rPr>
          <w:rFonts w:ascii="Tahoma" w:hAnsi="Tahoma" w:cs="Tahoma"/>
          <w:b/>
          <w:bCs/>
          <w:sz w:val="24"/>
          <w:szCs w:val="24"/>
        </w:rPr>
        <w:t>init</w:t>
      </w:r>
      <w:proofErr w:type="spellEnd"/>
      <w:r w:rsidRPr="00893666">
        <w:rPr>
          <w:rFonts w:ascii="Tahoma" w:hAnsi="Tahoma" w:cs="Tahoma"/>
          <w:b/>
          <w:bCs/>
          <w:sz w:val="24"/>
          <w:szCs w:val="24"/>
        </w:rPr>
        <w:t xml:space="preserve">__(self, </w:t>
      </w:r>
      <w:proofErr w:type="spellStart"/>
      <w:r w:rsidRPr="00893666">
        <w:rPr>
          <w:rFonts w:ascii="Tahoma" w:hAnsi="Tahoma" w:cs="Tahoma"/>
          <w:b/>
          <w:bCs/>
          <w:sz w:val="24"/>
          <w:szCs w:val="24"/>
        </w:rPr>
        <w:t>member_id</w:t>
      </w:r>
      <w:proofErr w:type="spellEnd"/>
      <w:r w:rsidRPr="00893666">
        <w:rPr>
          <w:rFonts w:ascii="Tahoma" w:hAnsi="Tahoma" w:cs="Tahoma"/>
          <w:b/>
          <w:bCs/>
          <w:sz w:val="24"/>
          <w:szCs w:val="24"/>
        </w:rPr>
        <w:t>, name, email):</w:t>
      </w:r>
      <w:r w:rsidRPr="00893666">
        <w:rPr>
          <w:rFonts w:ascii="Tahoma" w:hAnsi="Tahoma" w:cs="Tahoma"/>
          <w:b/>
          <w:bCs/>
          <w:sz w:val="24"/>
          <w:szCs w:val="24"/>
        </w:rPr>
        <w:br/>
        <w:t xml:space="preserve">        </w:t>
      </w:r>
      <w:proofErr w:type="spellStart"/>
      <w:r w:rsidRPr="00893666">
        <w:rPr>
          <w:rFonts w:ascii="Tahoma" w:hAnsi="Tahoma" w:cs="Tahoma"/>
          <w:b/>
          <w:bCs/>
          <w:sz w:val="24"/>
          <w:szCs w:val="24"/>
        </w:rPr>
        <w:t>self.member_id</w:t>
      </w:r>
      <w:proofErr w:type="spellEnd"/>
      <w:r w:rsidRPr="00893666">
        <w:rPr>
          <w:rFonts w:ascii="Tahoma" w:hAnsi="Tahoma" w:cs="Tahoma"/>
          <w:b/>
          <w:bCs/>
          <w:sz w:val="24"/>
          <w:szCs w:val="24"/>
        </w:rPr>
        <w:t xml:space="preserve"> = </w:t>
      </w:r>
      <w:proofErr w:type="spellStart"/>
      <w:r w:rsidRPr="00893666">
        <w:rPr>
          <w:rFonts w:ascii="Tahoma" w:hAnsi="Tahoma" w:cs="Tahoma"/>
          <w:b/>
          <w:bCs/>
          <w:sz w:val="24"/>
          <w:szCs w:val="24"/>
        </w:rPr>
        <w:t>member_id</w:t>
      </w:r>
      <w:proofErr w:type="spellEnd"/>
      <w:r w:rsidRPr="00893666">
        <w:rPr>
          <w:rFonts w:ascii="Tahoma" w:hAnsi="Tahoma" w:cs="Tahoma"/>
          <w:b/>
          <w:bCs/>
          <w:sz w:val="24"/>
          <w:szCs w:val="24"/>
        </w:rPr>
        <w:br/>
        <w:t xml:space="preserve">        self.name = name</w:t>
      </w:r>
      <w:r w:rsidRPr="00893666">
        <w:rPr>
          <w:rFonts w:ascii="Tahoma" w:hAnsi="Tahoma" w:cs="Tahoma"/>
          <w:b/>
          <w:bCs/>
          <w:sz w:val="24"/>
          <w:szCs w:val="24"/>
        </w:rPr>
        <w:br/>
        <w:t xml:space="preserve">        </w:t>
      </w:r>
      <w:proofErr w:type="spellStart"/>
      <w:r w:rsidRPr="00893666">
        <w:rPr>
          <w:rFonts w:ascii="Tahoma" w:hAnsi="Tahoma" w:cs="Tahoma"/>
          <w:b/>
          <w:bCs/>
          <w:sz w:val="24"/>
          <w:szCs w:val="24"/>
        </w:rPr>
        <w:t>self.email</w:t>
      </w:r>
      <w:proofErr w:type="spellEnd"/>
      <w:r w:rsidRPr="00893666">
        <w:rPr>
          <w:rFonts w:ascii="Tahoma" w:hAnsi="Tahoma" w:cs="Tahoma"/>
          <w:b/>
          <w:bCs/>
          <w:sz w:val="24"/>
          <w:szCs w:val="24"/>
        </w:rPr>
        <w:t xml:space="preserve"> = email</w:t>
      </w:r>
      <w:r w:rsidRPr="00893666">
        <w:rPr>
          <w:rFonts w:ascii="Tahoma" w:hAnsi="Tahoma" w:cs="Tahoma"/>
          <w:b/>
          <w:bCs/>
          <w:sz w:val="24"/>
          <w:szCs w:val="24"/>
        </w:rPr>
        <w:br/>
        <w:t xml:space="preserve">        </w:t>
      </w:r>
      <w:proofErr w:type="spellStart"/>
      <w:r w:rsidRPr="00893666">
        <w:rPr>
          <w:rFonts w:ascii="Tahoma" w:hAnsi="Tahoma" w:cs="Tahoma"/>
          <w:b/>
          <w:bCs/>
          <w:sz w:val="24"/>
          <w:szCs w:val="24"/>
        </w:rPr>
        <w:t>self.borrowed_books</w:t>
      </w:r>
      <w:proofErr w:type="spellEnd"/>
      <w:r w:rsidRPr="00893666">
        <w:rPr>
          <w:rFonts w:ascii="Tahoma" w:hAnsi="Tahoma" w:cs="Tahoma"/>
          <w:b/>
          <w:bCs/>
          <w:sz w:val="24"/>
          <w:szCs w:val="24"/>
        </w:rPr>
        <w:t xml:space="preserve"> = []</w:t>
      </w:r>
      <w:r w:rsidRPr="00893666">
        <w:rPr>
          <w:rFonts w:ascii="Tahoma" w:hAnsi="Tahoma" w:cs="Tahoma"/>
          <w:b/>
          <w:bCs/>
          <w:sz w:val="24"/>
          <w:szCs w:val="24"/>
        </w:rPr>
        <w:br/>
      </w:r>
      <w:r w:rsidRPr="00893666">
        <w:rPr>
          <w:rFonts w:ascii="Tahoma" w:hAnsi="Tahoma" w:cs="Tahoma"/>
          <w:b/>
          <w:bCs/>
          <w:sz w:val="24"/>
          <w:szCs w:val="24"/>
        </w:rPr>
        <w:br/>
        <w:t>class Library:</w:t>
      </w:r>
      <w:r w:rsidRPr="00893666">
        <w:rPr>
          <w:rFonts w:ascii="Tahoma" w:hAnsi="Tahoma" w:cs="Tahoma"/>
          <w:b/>
          <w:bCs/>
          <w:sz w:val="24"/>
          <w:szCs w:val="24"/>
        </w:rPr>
        <w:br/>
        <w:t xml:space="preserve">    def __</w:t>
      </w:r>
      <w:proofErr w:type="spellStart"/>
      <w:r w:rsidRPr="00893666">
        <w:rPr>
          <w:rFonts w:ascii="Tahoma" w:hAnsi="Tahoma" w:cs="Tahoma"/>
          <w:b/>
          <w:bCs/>
          <w:sz w:val="24"/>
          <w:szCs w:val="24"/>
        </w:rPr>
        <w:t>init</w:t>
      </w:r>
      <w:proofErr w:type="spellEnd"/>
      <w:r w:rsidRPr="00893666">
        <w:rPr>
          <w:rFonts w:ascii="Tahoma" w:hAnsi="Tahoma" w:cs="Tahoma"/>
          <w:b/>
          <w:bCs/>
          <w:sz w:val="24"/>
          <w:szCs w:val="24"/>
        </w:rPr>
        <w:t>__(self):</w:t>
      </w:r>
      <w:r w:rsidRPr="00893666">
        <w:rPr>
          <w:rFonts w:ascii="Tahoma" w:hAnsi="Tahoma" w:cs="Tahoma"/>
          <w:b/>
          <w:bCs/>
          <w:sz w:val="24"/>
          <w:szCs w:val="24"/>
        </w:rPr>
        <w:br/>
        <w:t xml:space="preserve">        </w:t>
      </w:r>
      <w:proofErr w:type="spellStart"/>
      <w:r w:rsidRPr="00893666">
        <w:rPr>
          <w:rFonts w:ascii="Tahoma" w:hAnsi="Tahoma" w:cs="Tahoma"/>
          <w:b/>
          <w:bCs/>
          <w:sz w:val="24"/>
          <w:szCs w:val="24"/>
        </w:rPr>
        <w:t>self.books</w:t>
      </w:r>
      <w:proofErr w:type="spellEnd"/>
      <w:r w:rsidRPr="00893666">
        <w:rPr>
          <w:rFonts w:ascii="Tahoma" w:hAnsi="Tahoma" w:cs="Tahoma"/>
          <w:b/>
          <w:bCs/>
          <w:sz w:val="24"/>
          <w:szCs w:val="24"/>
        </w:rPr>
        <w:t xml:space="preserve"> = {}</w:t>
      </w:r>
      <w:r w:rsidRPr="00893666">
        <w:rPr>
          <w:rFonts w:ascii="Tahoma" w:hAnsi="Tahoma" w:cs="Tahoma"/>
          <w:b/>
          <w:bCs/>
          <w:sz w:val="24"/>
          <w:szCs w:val="24"/>
        </w:rPr>
        <w:br/>
        <w:t xml:space="preserve">        </w:t>
      </w:r>
      <w:proofErr w:type="spellStart"/>
      <w:r w:rsidRPr="00893666">
        <w:rPr>
          <w:rFonts w:ascii="Tahoma" w:hAnsi="Tahoma" w:cs="Tahoma"/>
          <w:b/>
          <w:bCs/>
          <w:sz w:val="24"/>
          <w:szCs w:val="24"/>
        </w:rPr>
        <w:t>self.members</w:t>
      </w:r>
      <w:proofErr w:type="spellEnd"/>
      <w:r w:rsidRPr="00893666">
        <w:rPr>
          <w:rFonts w:ascii="Tahoma" w:hAnsi="Tahoma" w:cs="Tahoma"/>
          <w:b/>
          <w:bCs/>
          <w:sz w:val="24"/>
          <w:szCs w:val="24"/>
        </w:rPr>
        <w:t xml:space="preserve"> = {}</w:t>
      </w:r>
      <w:r w:rsidRPr="00893666">
        <w:rPr>
          <w:rFonts w:ascii="Tahoma" w:hAnsi="Tahoma" w:cs="Tahoma"/>
          <w:b/>
          <w:bCs/>
          <w:sz w:val="24"/>
          <w:szCs w:val="24"/>
        </w:rPr>
        <w:br/>
      </w:r>
      <w:r w:rsidRPr="00893666">
        <w:rPr>
          <w:rFonts w:ascii="Tahoma" w:hAnsi="Tahoma" w:cs="Tahoma"/>
          <w:b/>
          <w:bCs/>
          <w:sz w:val="24"/>
          <w:szCs w:val="24"/>
        </w:rPr>
        <w:br/>
        <w:t xml:space="preserve">    def </w:t>
      </w:r>
      <w:proofErr w:type="spellStart"/>
      <w:r w:rsidRPr="00893666">
        <w:rPr>
          <w:rFonts w:ascii="Tahoma" w:hAnsi="Tahoma" w:cs="Tahoma"/>
          <w:b/>
          <w:bCs/>
          <w:sz w:val="24"/>
          <w:szCs w:val="24"/>
        </w:rPr>
        <w:t>add_book</w:t>
      </w:r>
      <w:proofErr w:type="spellEnd"/>
      <w:r w:rsidRPr="00893666">
        <w:rPr>
          <w:rFonts w:ascii="Tahoma" w:hAnsi="Tahoma" w:cs="Tahoma"/>
          <w:b/>
          <w:bCs/>
          <w:sz w:val="24"/>
          <w:szCs w:val="24"/>
        </w:rPr>
        <w:t xml:space="preserve">(self, </w:t>
      </w:r>
      <w:proofErr w:type="spellStart"/>
      <w:r w:rsidRPr="00893666">
        <w:rPr>
          <w:rFonts w:ascii="Tahoma" w:hAnsi="Tahoma" w:cs="Tahoma"/>
          <w:b/>
          <w:bCs/>
          <w:sz w:val="24"/>
          <w:szCs w:val="24"/>
        </w:rPr>
        <w:t>isbn</w:t>
      </w:r>
      <w:proofErr w:type="spellEnd"/>
      <w:r w:rsidRPr="00893666">
        <w:rPr>
          <w:rFonts w:ascii="Tahoma" w:hAnsi="Tahoma" w:cs="Tahoma"/>
          <w:b/>
          <w:bCs/>
          <w:sz w:val="24"/>
          <w:szCs w:val="24"/>
        </w:rPr>
        <w:t xml:space="preserve">, title, author, genre, </w:t>
      </w:r>
      <w:proofErr w:type="spellStart"/>
      <w:r w:rsidRPr="00893666">
        <w:rPr>
          <w:rFonts w:ascii="Tahoma" w:hAnsi="Tahoma" w:cs="Tahoma"/>
          <w:b/>
          <w:bCs/>
          <w:sz w:val="24"/>
          <w:szCs w:val="24"/>
        </w:rPr>
        <w:t>total_copies</w:t>
      </w:r>
      <w:proofErr w:type="spellEnd"/>
      <w:r w:rsidRPr="00893666">
        <w:rPr>
          <w:rFonts w:ascii="Tahoma" w:hAnsi="Tahoma" w:cs="Tahoma"/>
          <w:b/>
          <w:bCs/>
          <w:sz w:val="24"/>
          <w:szCs w:val="24"/>
        </w:rPr>
        <w:t>=1):</w:t>
      </w:r>
      <w:r w:rsidRPr="00893666">
        <w:rPr>
          <w:rFonts w:ascii="Tahoma" w:hAnsi="Tahoma" w:cs="Tahoma"/>
          <w:b/>
          <w:bCs/>
          <w:sz w:val="24"/>
          <w:szCs w:val="24"/>
        </w:rPr>
        <w:br/>
        <w:t xml:space="preserve">        if </w:t>
      </w:r>
      <w:proofErr w:type="spellStart"/>
      <w:r w:rsidRPr="00893666">
        <w:rPr>
          <w:rFonts w:ascii="Tahoma" w:hAnsi="Tahoma" w:cs="Tahoma"/>
          <w:b/>
          <w:bCs/>
          <w:sz w:val="24"/>
          <w:szCs w:val="24"/>
        </w:rPr>
        <w:t>isbn</w:t>
      </w:r>
      <w:proofErr w:type="spellEnd"/>
      <w:r w:rsidRPr="00893666">
        <w:rPr>
          <w:rFonts w:ascii="Tahoma" w:hAnsi="Tahoma" w:cs="Tahoma"/>
          <w:b/>
          <w:bCs/>
          <w:sz w:val="24"/>
          <w:szCs w:val="24"/>
        </w:rPr>
        <w:t xml:space="preserve"> in </w:t>
      </w:r>
      <w:proofErr w:type="spellStart"/>
      <w:r w:rsidRPr="00893666">
        <w:rPr>
          <w:rFonts w:ascii="Tahoma" w:hAnsi="Tahoma" w:cs="Tahoma"/>
          <w:b/>
          <w:bCs/>
          <w:sz w:val="24"/>
          <w:szCs w:val="24"/>
        </w:rPr>
        <w:t>self.books</w:t>
      </w:r>
      <w:proofErr w:type="spellEnd"/>
      <w:r w:rsidRPr="00893666">
        <w:rPr>
          <w:rFonts w:ascii="Tahoma" w:hAnsi="Tahoma" w:cs="Tahoma"/>
          <w:b/>
          <w:bCs/>
          <w:sz w:val="24"/>
          <w:szCs w:val="24"/>
        </w:rPr>
        <w:t>:</w:t>
      </w:r>
      <w:r w:rsidRPr="00893666">
        <w:rPr>
          <w:rFonts w:ascii="Tahoma" w:hAnsi="Tahoma" w:cs="Tahoma"/>
          <w:b/>
          <w:bCs/>
          <w:sz w:val="24"/>
          <w:szCs w:val="24"/>
        </w:rPr>
        <w:br/>
        <w:t xml:space="preserve">            return </w:t>
      </w:r>
      <w:proofErr w:type="spellStart"/>
      <w:r w:rsidRPr="00893666">
        <w:rPr>
          <w:rFonts w:ascii="Tahoma" w:hAnsi="Tahoma" w:cs="Tahoma"/>
          <w:b/>
          <w:bCs/>
          <w:sz w:val="24"/>
          <w:szCs w:val="24"/>
        </w:rPr>
        <w:t>f"Book</w:t>
      </w:r>
      <w:proofErr w:type="spellEnd"/>
      <w:r w:rsidRPr="00893666">
        <w:rPr>
          <w:rFonts w:ascii="Tahoma" w:hAnsi="Tahoma" w:cs="Tahoma"/>
          <w:b/>
          <w:bCs/>
          <w:sz w:val="24"/>
          <w:szCs w:val="24"/>
        </w:rPr>
        <w:t xml:space="preserve"> with ISBN {</w:t>
      </w:r>
      <w:proofErr w:type="spellStart"/>
      <w:r w:rsidRPr="00893666">
        <w:rPr>
          <w:rFonts w:ascii="Tahoma" w:hAnsi="Tahoma" w:cs="Tahoma"/>
          <w:b/>
          <w:bCs/>
          <w:sz w:val="24"/>
          <w:szCs w:val="24"/>
        </w:rPr>
        <w:t>isbn</w:t>
      </w:r>
      <w:proofErr w:type="spellEnd"/>
      <w:r w:rsidRPr="00893666">
        <w:rPr>
          <w:rFonts w:ascii="Tahoma" w:hAnsi="Tahoma" w:cs="Tahoma"/>
          <w:b/>
          <w:bCs/>
          <w:sz w:val="24"/>
          <w:szCs w:val="24"/>
        </w:rPr>
        <w:t>} already exists."</w:t>
      </w:r>
      <w:r w:rsidRPr="00893666">
        <w:rPr>
          <w:rFonts w:ascii="Tahoma" w:hAnsi="Tahoma" w:cs="Tahoma"/>
          <w:b/>
          <w:bCs/>
          <w:sz w:val="24"/>
          <w:szCs w:val="24"/>
        </w:rPr>
        <w:br/>
        <w:t xml:space="preserve">        </w:t>
      </w:r>
      <w:proofErr w:type="spellStart"/>
      <w:r w:rsidRPr="00893666">
        <w:rPr>
          <w:rFonts w:ascii="Tahoma" w:hAnsi="Tahoma" w:cs="Tahoma"/>
          <w:b/>
          <w:bCs/>
          <w:sz w:val="24"/>
          <w:szCs w:val="24"/>
        </w:rPr>
        <w:t>self.books</w:t>
      </w:r>
      <w:proofErr w:type="spellEnd"/>
      <w:r w:rsidRPr="00893666">
        <w:rPr>
          <w:rFonts w:ascii="Tahoma" w:hAnsi="Tahoma" w:cs="Tahoma"/>
          <w:b/>
          <w:bCs/>
          <w:sz w:val="24"/>
          <w:szCs w:val="24"/>
        </w:rPr>
        <w:t>[</w:t>
      </w:r>
      <w:proofErr w:type="spellStart"/>
      <w:r w:rsidRPr="00893666">
        <w:rPr>
          <w:rFonts w:ascii="Tahoma" w:hAnsi="Tahoma" w:cs="Tahoma"/>
          <w:b/>
          <w:bCs/>
          <w:sz w:val="24"/>
          <w:szCs w:val="24"/>
        </w:rPr>
        <w:t>isbn</w:t>
      </w:r>
      <w:proofErr w:type="spellEnd"/>
      <w:r w:rsidRPr="00893666">
        <w:rPr>
          <w:rFonts w:ascii="Tahoma" w:hAnsi="Tahoma" w:cs="Tahoma"/>
          <w:b/>
          <w:bCs/>
          <w:sz w:val="24"/>
          <w:szCs w:val="24"/>
        </w:rPr>
        <w:t>] = Book(</w:t>
      </w:r>
      <w:proofErr w:type="spellStart"/>
      <w:r w:rsidRPr="00893666">
        <w:rPr>
          <w:rFonts w:ascii="Tahoma" w:hAnsi="Tahoma" w:cs="Tahoma"/>
          <w:b/>
          <w:bCs/>
          <w:sz w:val="24"/>
          <w:szCs w:val="24"/>
        </w:rPr>
        <w:t>isbn</w:t>
      </w:r>
      <w:proofErr w:type="spellEnd"/>
      <w:r w:rsidRPr="00893666">
        <w:rPr>
          <w:rFonts w:ascii="Tahoma" w:hAnsi="Tahoma" w:cs="Tahoma"/>
          <w:b/>
          <w:bCs/>
          <w:sz w:val="24"/>
          <w:szCs w:val="24"/>
        </w:rPr>
        <w:t xml:space="preserve">, title, author, genre, </w:t>
      </w:r>
      <w:proofErr w:type="spellStart"/>
      <w:r w:rsidRPr="00893666">
        <w:rPr>
          <w:rFonts w:ascii="Tahoma" w:hAnsi="Tahoma" w:cs="Tahoma"/>
          <w:b/>
          <w:bCs/>
          <w:sz w:val="24"/>
          <w:szCs w:val="24"/>
        </w:rPr>
        <w:t>total_copies</w:t>
      </w:r>
      <w:proofErr w:type="spellEnd"/>
      <w:r w:rsidRPr="00893666">
        <w:rPr>
          <w:rFonts w:ascii="Tahoma" w:hAnsi="Tahoma" w:cs="Tahoma"/>
          <w:b/>
          <w:bCs/>
          <w:sz w:val="24"/>
          <w:szCs w:val="24"/>
        </w:rPr>
        <w:t>)</w:t>
      </w:r>
      <w:r w:rsidRPr="00893666">
        <w:rPr>
          <w:rFonts w:ascii="Tahoma" w:hAnsi="Tahoma" w:cs="Tahoma"/>
          <w:b/>
          <w:bCs/>
          <w:sz w:val="24"/>
          <w:szCs w:val="24"/>
        </w:rPr>
        <w:br/>
        <w:t xml:space="preserve">        return </w:t>
      </w:r>
      <w:proofErr w:type="spellStart"/>
      <w:r w:rsidRPr="00893666">
        <w:rPr>
          <w:rFonts w:ascii="Tahoma" w:hAnsi="Tahoma" w:cs="Tahoma"/>
          <w:b/>
          <w:bCs/>
          <w:sz w:val="24"/>
          <w:szCs w:val="24"/>
        </w:rPr>
        <w:t>f"Book</w:t>
      </w:r>
      <w:proofErr w:type="spellEnd"/>
      <w:r w:rsidRPr="00893666">
        <w:rPr>
          <w:rFonts w:ascii="Tahoma" w:hAnsi="Tahoma" w:cs="Tahoma"/>
          <w:b/>
          <w:bCs/>
          <w:sz w:val="24"/>
          <w:szCs w:val="24"/>
        </w:rPr>
        <w:t xml:space="preserve"> '{title}' added successfully."</w:t>
      </w:r>
      <w:r w:rsidRPr="00893666">
        <w:rPr>
          <w:rFonts w:ascii="Tahoma" w:hAnsi="Tahoma" w:cs="Tahoma"/>
          <w:b/>
          <w:bCs/>
          <w:sz w:val="24"/>
          <w:szCs w:val="24"/>
        </w:rPr>
        <w:br/>
      </w:r>
      <w:r w:rsidRPr="00893666">
        <w:rPr>
          <w:rFonts w:ascii="Tahoma" w:hAnsi="Tahoma" w:cs="Tahoma"/>
          <w:b/>
          <w:bCs/>
          <w:sz w:val="24"/>
          <w:szCs w:val="24"/>
        </w:rPr>
        <w:br/>
        <w:t xml:space="preserve">    def </w:t>
      </w:r>
      <w:proofErr w:type="spellStart"/>
      <w:r w:rsidRPr="00893666">
        <w:rPr>
          <w:rFonts w:ascii="Tahoma" w:hAnsi="Tahoma" w:cs="Tahoma"/>
          <w:b/>
          <w:bCs/>
          <w:sz w:val="24"/>
          <w:szCs w:val="24"/>
        </w:rPr>
        <w:t>add_member</w:t>
      </w:r>
      <w:proofErr w:type="spellEnd"/>
      <w:r w:rsidRPr="00893666">
        <w:rPr>
          <w:rFonts w:ascii="Tahoma" w:hAnsi="Tahoma" w:cs="Tahoma"/>
          <w:b/>
          <w:bCs/>
          <w:sz w:val="24"/>
          <w:szCs w:val="24"/>
        </w:rPr>
        <w:t xml:space="preserve">(self, </w:t>
      </w:r>
      <w:proofErr w:type="spellStart"/>
      <w:r w:rsidRPr="00893666">
        <w:rPr>
          <w:rFonts w:ascii="Tahoma" w:hAnsi="Tahoma" w:cs="Tahoma"/>
          <w:b/>
          <w:bCs/>
          <w:sz w:val="24"/>
          <w:szCs w:val="24"/>
        </w:rPr>
        <w:t>member_id</w:t>
      </w:r>
      <w:proofErr w:type="spellEnd"/>
      <w:r w:rsidRPr="00893666">
        <w:rPr>
          <w:rFonts w:ascii="Tahoma" w:hAnsi="Tahoma" w:cs="Tahoma"/>
          <w:b/>
          <w:bCs/>
          <w:sz w:val="24"/>
          <w:szCs w:val="24"/>
        </w:rPr>
        <w:t>, name, email):</w:t>
      </w:r>
      <w:r w:rsidRPr="00893666">
        <w:rPr>
          <w:rFonts w:ascii="Tahoma" w:hAnsi="Tahoma" w:cs="Tahoma"/>
          <w:b/>
          <w:bCs/>
          <w:sz w:val="24"/>
          <w:szCs w:val="24"/>
        </w:rPr>
        <w:br/>
        <w:t xml:space="preserve">        if </w:t>
      </w:r>
      <w:proofErr w:type="spellStart"/>
      <w:r w:rsidRPr="00893666">
        <w:rPr>
          <w:rFonts w:ascii="Tahoma" w:hAnsi="Tahoma" w:cs="Tahoma"/>
          <w:b/>
          <w:bCs/>
          <w:sz w:val="24"/>
          <w:szCs w:val="24"/>
        </w:rPr>
        <w:t>member_id</w:t>
      </w:r>
      <w:proofErr w:type="spellEnd"/>
      <w:r w:rsidRPr="00893666">
        <w:rPr>
          <w:rFonts w:ascii="Tahoma" w:hAnsi="Tahoma" w:cs="Tahoma"/>
          <w:b/>
          <w:bCs/>
          <w:sz w:val="24"/>
          <w:szCs w:val="24"/>
        </w:rPr>
        <w:t xml:space="preserve"> in </w:t>
      </w:r>
      <w:proofErr w:type="spellStart"/>
      <w:r w:rsidRPr="00893666">
        <w:rPr>
          <w:rFonts w:ascii="Tahoma" w:hAnsi="Tahoma" w:cs="Tahoma"/>
          <w:b/>
          <w:bCs/>
          <w:sz w:val="24"/>
          <w:szCs w:val="24"/>
        </w:rPr>
        <w:t>self.members</w:t>
      </w:r>
      <w:proofErr w:type="spellEnd"/>
      <w:r w:rsidRPr="00893666">
        <w:rPr>
          <w:rFonts w:ascii="Tahoma" w:hAnsi="Tahoma" w:cs="Tahoma"/>
          <w:b/>
          <w:bCs/>
          <w:sz w:val="24"/>
          <w:szCs w:val="24"/>
        </w:rPr>
        <w:t>:</w:t>
      </w:r>
      <w:r w:rsidRPr="00893666">
        <w:rPr>
          <w:rFonts w:ascii="Tahoma" w:hAnsi="Tahoma" w:cs="Tahoma"/>
          <w:b/>
          <w:bCs/>
          <w:sz w:val="24"/>
          <w:szCs w:val="24"/>
        </w:rPr>
        <w:br/>
        <w:t xml:space="preserve">            return </w:t>
      </w:r>
      <w:proofErr w:type="spellStart"/>
      <w:r w:rsidRPr="00893666">
        <w:rPr>
          <w:rFonts w:ascii="Tahoma" w:hAnsi="Tahoma" w:cs="Tahoma"/>
          <w:b/>
          <w:bCs/>
          <w:sz w:val="24"/>
          <w:szCs w:val="24"/>
        </w:rPr>
        <w:t>f"Member</w:t>
      </w:r>
      <w:proofErr w:type="spellEnd"/>
      <w:r w:rsidRPr="00893666">
        <w:rPr>
          <w:rFonts w:ascii="Tahoma" w:hAnsi="Tahoma" w:cs="Tahoma"/>
          <w:b/>
          <w:bCs/>
          <w:sz w:val="24"/>
          <w:szCs w:val="24"/>
        </w:rPr>
        <w:t xml:space="preserve"> ID {</w:t>
      </w:r>
      <w:proofErr w:type="spellStart"/>
      <w:r w:rsidRPr="00893666">
        <w:rPr>
          <w:rFonts w:ascii="Tahoma" w:hAnsi="Tahoma" w:cs="Tahoma"/>
          <w:b/>
          <w:bCs/>
          <w:sz w:val="24"/>
          <w:szCs w:val="24"/>
        </w:rPr>
        <w:t>member_id</w:t>
      </w:r>
      <w:proofErr w:type="spellEnd"/>
      <w:r w:rsidRPr="00893666">
        <w:rPr>
          <w:rFonts w:ascii="Tahoma" w:hAnsi="Tahoma" w:cs="Tahoma"/>
          <w:b/>
          <w:bCs/>
          <w:sz w:val="24"/>
          <w:szCs w:val="24"/>
        </w:rPr>
        <w:t>} already exists."</w:t>
      </w:r>
      <w:r w:rsidRPr="00893666">
        <w:rPr>
          <w:rFonts w:ascii="Tahoma" w:hAnsi="Tahoma" w:cs="Tahoma"/>
          <w:b/>
          <w:bCs/>
          <w:sz w:val="24"/>
          <w:szCs w:val="24"/>
        </w:rPr>
        <w:br/>
        <w:t xml:space="preserve">        </w:t>
      </w:r>
      <w:proofErr w:type="spellStart"/>
      <w:r w:rsidRPr="00893666">
        <w:rPr>
          <w:rFonts w:ascii="Tahoma" w:hAnsi="Tahoma" w:cs="Tahoma"/>
          <w:b/>
          <w:bCs/>
          <w:sz w:val="24"/>
          <w:szCs w:val="24"/>
        </w:rPr>
        <w:t>self.members</w:t>
      </w:r>
      <w:proofErr w:type="spellEnd"/>
      <w:r w:rsidRPr="00893666">
        <w:rPr>
          <w:rFonts w:ascii="Tahoma" w:hAnsi="Tahoma" w:cs="Tahoma"/>
          <w:b/>
          <w:bCs/>
          <w:sz w:val="24"/>
          <w:szCs w:val="24"/>
        </w:rPr>
        <w:t>[</w:t>
      </w:r>
      <w:proofErr w:type="spellStart"/>
      <w:r w:rsidRPr="00893666">
        <w:rPr>
          <w:rFonts w:ascii="Tahoma" w:hAnsi="Tahoma" w:cs="Tahoma"/>
          <w:b/>
          <w:bCs/>
          <w:sz w:val="24"/>
          <w:szCs w:val="24"/>
        </w:rPr>
        <w:t>member_id</w:t>
      </w:r>
      <w:proofErr w:type="spellEnd"/>
      <w:r w:rsidRPr="00893666">
        <w:rPr>
          <w:rFonts w:ascii="Tahoma" w:hAnsi="Tahoma" w:cs="Tahoma"/>
          <w:b/>
          <w:bCs/>
          <w:sz w:val="24"/>
          <w:szCs w:val="24"/>
        </w:rPr>
        <w:t>] = Member(</w:t>
      </w:r>
      <w:proofErr w:type="spellStart"/>
      <w:r w:rsidRPr="00893666">
        <w:rPr>
          <w:rFonts w:ascii="Tahoma" w:hAnsi="Tahoma" w:cs="Tahoma"/>
          <w:b/>
          <w:bCs/>
          <w:sz w:val="24"/>
          <w:szCs w:val="24"/>
        </w:rPr>
        <w:t>member_id</w:t>
      </w:r>
      <w:proofErr w:type="spellEnd"/>
      <w:r w:rsidRPr="00893666">
        <w:rPr>
          <w:rFonts w:ascii="Tahoma" w:hAnsi="Tahoma" w:cs="Tahoma"/>
          <w:b/>
          <w:bCs/>
          <w:sz w:val="24"/>
          <w:szCs w:val="24"/>
        </w:rPr>
        <w:t>, name, email)</w:t>
      </w:r>
      <w:r w:rsidRPr="00893666">
        <w:rPr>
          <w:rFonts w:ascii="Tahoma" w:hAnsi="Tahoma" w:cs="Tahoma"/>
          <w:b/>
          <w:bCs/>
          <w:sz w:val="24"/>
          <w:szCs w:val="24"/>
        </w:rPr>
        <w:br/>
        <w:t xml:space="preserve">        return </w:t>
      </w:r>
      <w:proofErr w:type="spellStart"/>
      <w:r w:rsidRPr="00893666">
        <w:rPr>
          <w:rFonts w:ascii="Tahoma" w:hAnsi="Tahoma" w:cs="Tahoma"/>
          <w:b/>
          <w:bCs/>
          <w:sz w:val="24"/>
          <w:szCs w:val="24"/>
        </w:rPr>
        <w:t>f"Member</w:t>
      </w:r>
      <w:proofErr w:type="spellEnd"/>
      <w:r w:rsidRPr="00893666">
        <w:rPr>
          <w:rFonts w:ascii="Tahoma" w:hAnsi="Tahoma" w:cs="Tahoma"/>
          <w:b/>
          <w:bCs/>
          <w:sz w:val="24"/>
          <w:szCs w:val="24"/>
        </w:rPr>
        <w:t xml:space="preserve"> '{name}' added successfully."</w:t>
      </w:r>
      <w:r w:rsidRPr="00893666">
        <w:rPr>
          <w:rFonts w:ascii="Tahoma" w:hAnsi="Tahoma" w:cs="Tahoma"/>
          <w:b/>
          <w:bCs/>
          <w:sz w:val="24"/>
          <w:szCs w:val="24"/>
        </w:rPr>
        <w:br/>
      </w:r>
      <w:r w:rsidRPr="00893666">
        <w:rPr>
          <w:rFonts w:ascii="Tahoma" w:hAnsi="Tahoma" w:cs="Tahoma"/>
          <w:b/>
          <w:bCs/>
          <w:sz w:val="24"/>
          <w:szCs w:val="24"/>
        </w:rPr>
        <w:br/>
        <w:t xml:space="preserve">    def </w:t>
      </w:r>
      <w:proofErr w:type="spellStart"/>
      <w:r w:rsidRPr="00893666">
        <w:rPr>
          <w:rFonts w:ascii="Tahoma" w:hAnsi="Tahoma" w:cs="Tahoma"/>
          <w:b/>
          <w:bCs/>
          <w:sz w:val="24"/>
          <w:szCs w:val="24"/>
        </w:rPr>
        <w:t>search_book</w:t>
      </w:r>
      <w:proofErr w:type="spellEnd"/>
      <w:r w:rsidRPr="00893666">
        <w:rPr>
          <w:rFonts w:ascii="Tahoma" w:hAnsi="Tahoma" w:cs="Tahoma"/>
          <w:b/>
          <w:bCs/>
          <w:sz w:val="24"/>
          <w:szCs w:val="24"/>
        </w:rPr>
        <w:t>(self, keyword):</w:t>
      </w:r>
      <w:r w:rsidRPr="00893666">
        <w:rPr>
          <w:rFonts w:ascii="Tahoma" w:hAnsi="Tahoma" w:cs="Tahoma"/>
          <w:b/>
          <w:bCs/>
          <w:sz w:val="24"/>
          <w:szCs w:val="24"/>
        </w:rPr>
        <w:br/>
        <w:t xml:space="preserve">        result = [</w:t>
      </w:r>
      <w:proofErr w:type="spellStart"/>
      <w:r w:rsidRPr="00893666">
        <w:rPr>
          <w:rFonts w:ascii="Tahoma" w:hAnsi="Tahoma" w:cs="Tahoma"/>
          <w:b/>
          <w:bCs/>
          <w:sz w:val="24"/>
          <w:szCs w:val="24"/>
        </w:rPr>
        <w:t>book.title</w:t>
      </w:r>
      <w:proofErr w:type="spellEnd"/>
      <w:r w:rsidRPr="00893666">
        <w:rPr>
          <w:rFonts w:ascii="Tahoma" w:hAnsi="Tahoma" w:cs="Tahoma"/>
          <w:b/>
          <w:bCs/>
          <w:sz w:val="24"/>
          <w:szCs w:val="24"/>
        </w:rPr>
        <w:t xml:space="preserve"> for book in </w:t>
      </w:r>
      <w:proofErr w:type="spellStart"/>
      <w:r w:rsidRPr="00893666">
        <w:rPr>
          <w:rFonts w:ascii="Tahoma" w:hAnsi="Tahoma" w:cs="Tahoma"/>
          <w:b/>
          <w:bCs/>
          <w:sz w:val="24"/>
          <w:szCs w:val="24"/>
        </w:rPr>
        <w:t>self.books.values</w:t>
      </w:r>
      <w:proofErr w:type="spellEnd"/>
      <w:r w:rsidRPr="00893666">
        <w:rPr>
          <w:rFonts w:ascii="Tahoma" w:hAnsi="Tahoma" w:cs="Tahoma"/>
          <w:b/>
          <w:bCs/>
          <w:sz w:val="24"/>
          <w:szCs w:val="24"/>
        </w:rPr>
        <w:t xml:space="preserve">() if </w:t>
      </w:r>
      <w:proofErr w:type="spellStart"/>
      <w:r w:rsidRPr="00893666">
        <w:rPr>
          <w:rFonts w:ascii="Tahoma" w:hAnsi="Tahoma" w:cs="Tahoma"/>
          <w:b/>
          <w:bCs/>
          <w:sz w:val="24"/>
          <w:szCs w:val="24"/>
        </w:rPr>
        <w:t>keyword.lower</w:t>
      </w:r>
      <w:proofErr w:type="spellEnd"/>
      <w:r w:rsidRPr="00893666">
        <w:rPr>
          <w:rFonts w:ascii="Tahoma" w:hAnsi="Tahoma" w:cs="Tahoma"/>
          <w:b/>
          <w:bCs/>
          <w:sz w:val="24"/>
          <w:szCs w:val="24"/>
        </w:rPr>
        <w:t xml:space="preserve">() in </w:t>
      </w:r>
      <w:proofErr w:type="spellStart"/>
      <w:r w:rsidRPr="00893666">
        <w:rPr>
          <w:rFonts w:ascii="Tahoma" w:hAnsi="Tahoma" w:cs="Tahoma"/>
          <w:b/>
          <w:bCs/>
          <w:sz w:val="24"/>
          <w:szCs w:val="24"/>
        </w:rPr>
        <w:t>book.title.lower</w:t>
      </w:r>
      <w:proofErr w:type="spellEnd"/>
      <w:r w:rsidRPr="00893666">
        <w:rPr>
          <w:rFonts w:ascii="Tahoma" w:hAnsi="Tahoma" w:cs="Tahoma"/>
          <w:b/>
          <w:bCs/>
          <w:sz w:val="24"/>
          <w:szCs w:val="24"/>
        </w:rPr>
        <w:t>()]</w:t>
      </w:r>
      <w:r w:rsidRPr="00893666">
        <w:rPr>
          <w:rFonts w:ascii="Tahoma" w:hAnsi="Tahoma" w:cs="Tahoma"/>
          <w:b/>
          <w:bCs/>
          <w:sz w:val="24"/>
          <w:szCs w:val="24"/>
        </w:rPr>
        <w:br/>
        <w:t xml:space="preserve">        return result if result else "No books found."</w:t>
      </w:r>
      <w:r w:rsidRPr="00893666">
        <w:rPr>
          <w:rFonts w:ascii="Tahoma" w:hAnsi="Tahoma" w:cs="Tahoma"/>
          <w:b/>
          <w:bCs/>
          <w:sz w:val="24"/>
          <w:szCs w:val="24"/>
        </w:rPr>
        <w:br/>
      </w:r>
      <w:r w:rsidRPr="00893666">
        <w:rPr>
          <w:rFonts w:ascii="Tahoma" w:hAnsi="Tahoma" w:cs="Tahoma"/>
          <w:b/>
          <w:bCs/>
          <w:sz w:val="24"/>
          <w:szCs w:val="24"/>
        </w:rPr>
        <w:br/>
        <w:t xml:space="preserve">    def </w:t>
      </w:r>
      <w:proofErr w:type="spellStart"/>
      <w:r w:rsidRPr="00893666">
        <w:rPr>
          <w:rFonts w:ascii="Tahoma" w:hAnsi="Tahoma" w:cs="Tahoma"/>
          <w:b/>
          <w:bCs/>
          <w:sz w:val="24"/>
          <w:szCs w:val="24"/>
        </w:rPr>
        <w:t>borrow_book</w:t>
      </w:r>
      <w:proofErr w:type="spellEnd"/>
      <w:r w:rsidRPr="00893666">
        <w:rPr>
          <w:rFonts w:ascii="Tahoma" w:hAnsi="Tahoma" w:cs="Tahoma"/>
          <w:b/>
          <w:bCs/>
          <w:sz w:val="24"/>
          <w:szCs w:val="24"/>
        </w:rPr>
        <w:t xml:space="preserve">(self, </w:t>
      </w:r>
      <w:proofErr w:type="spellStart"/>
      <w:r w:rsidRPr="00893666">
        <w:rPr>
          <w:rFonts w:ascii="Tahoma" w:hAnsi="Tahoma" w:cs="Tahoma"/>
          <w:b/>
          <w:bCs/>
          <w:sz w:val="24"/>
          <w:szCs w:val="24"/>
        </w:rPr>
        <w:t>member_id</w:t>
      </w:r>
      <w:proofErr w:type="spellEnd"/>
      <w:r w:rsidRPr="00893666">
        <w:rPr>
          <w:rFonts w:ascii="Tahoma" w:hAnsi="Tahoma" w:cs="Tahoma"/>
          <w:b/>
          <w:bCs/>
          <w:sz w:val="24"/>
          <w:szCs w:val="24"/>
        </w:rPr>
        <w:t xml:space="preserve">, </w:t>
      </w:r>
      <w:proofErr w:type="spellStart"/>
      <w:r w:rsidRPr="00893666">
        <w:rPr>
          <w:rFonts w:ascii="Tahoma" w:hAnsi="Tahoma" w:cs="Tahoma"/>
          <w:b/>
          <w:bCs/>
          <w:sz w:val="24"/>
          <w:szCs w:val="24"/>
        </w:rPr>
        <w:t>isbn</w:t>
      </w:r>
      <w:proofErr w:type="spellEnd"/>
      <w:r w:rsidRPr="00893666">
        <w:rPr>
          <w:rFonts w:ascii="Tahoma" w:hAnsi="Tahoma" w:cs="Tahoma"/>
          <w:b/>
          <w:bCs/>
          <w:sz w:val="24"/>
          <w:szCs w:val="24"/>
        </w:rPr>
        <w:t>):</w:t>
      </w:r>
      <w:r w:rsidRPr="00893666">
        <w:rPr>
          <w:rFonts w:ascii="Tahoma" w:hAnsi="Tahoma" w:cs="Tahoma"/>
          <w:b/>
          <w:bCs/>
          <w:sz w:val="24"/>
          <w:szCs w:val="24"/>
        </w:rPr>
        <w:br/>
        <w:t xml:space="preserve">        if </w:t>
      </w:r>
      <w:proofErr w:type="spellStart"/>
      <w:r w:rsidRPr="00893666">
        <w:rPr>
          <w:rFonts w:ascii="Tahoma" w:hAnsi="Tahoma" w:cs="Tahoma"/>
          <w:b/>
          <w:bCs/>
          <w:sz w:val="24"/>
          <w:szCs w:val="24"/>
        </w:rPr>
        <w:t>member_id</w:t>
      </w:r>
      <w:proofErr w:type="spellEnd"/>
      <w:r w:rsidRPr="00893666">
        <w:rPr>
          <w:rFonts w:ascii="Tahoma" w:hAnsi="Tahoma" w:cs="Tahoma"/>
          <w:b/>
          <w:bCs/>
          <w:sz w:val="24"/>
          <w:szCs w:val="24"/>
        </w:rPr>
        <w:t xml:space="preserve"> not in </w:t>
      </w:r>
      <w:proofErr w:type="spellStart"/>
      <w:r w:rsidRPr="00893666">
        <w:rPr>
          <w:rFonts w:ascii="Tahoma" w:hAnsi="Tahoma" w:cs="Tahoma"/>
          <w:b/>
          <w:bCs/>
          <w:sz w:val="24"/>
          <w:szCs w:val="24"/>
        </w:rPr>
        <w:t>self.members</w:t>
      </w:r>
      <w:proofErr w:type="spellEnd"/>
      <w:r w:rsidRPr="00893666">
        <w:rPr>
          <w:rFonts w:ascii="Tahoma" w:hAnsi="Tahoma" w:cs="Tahoma"/>
          <w:b/>
          <w:bCs/>
          <w:sz w:val="24"/>
          <w:szCs w:val="24"/>
        </w:rPr>
        <w:t>:</w:t>
      </w:r>
      <w:r w:rsidRPr="00893666">
        <w:rPr>
          <w:rFonts w:ascii="Tahoma" w:hAnsi="Tahoma" w:cs="Tahoma"/>
          <w:b/>
          <w:bCs/>
          <w:sz w:val="24"/>
          <w:szCs w:val="24"/>
        </w:rPr>
        <w:br/>
        <w:t xml:space="preserve">            return "Member not found."</w:t>
      </w:r>
      <w:r w:rsidRPr="00893666">
        <w:rPr>
          <w:rFonts w:ascii="Tahoma" w:hAnsi="Tahoma" w:cs="Tahoma"/>
          <w:b/>
          <w:bCs/>
          <w:sz w:val="24"/>
          <w:szCs w:val="24"/>
        </w:rPr>
        <w:br/>
        <w:t xml:space="preserve">        if </w:t>
      </w:r>
      <w:proofErr w:type="spellStart"/>
      <w:r w:rsidRPr="00893666">
        <w:rPr>
          <w:rFonts w:ascii="Tahoma" w:hAnsi="Tahoma" w:cs="Tahoma"/>
          <w:b/>
          <w:bCs/>
          <w:sz w:val="24"/>
          <w:szCs w:val="24"/>
        </w:rPr>
        <w:t>isbn</w:t>
      </w:r>
      <w:proofErr w:type="spellEnd"/>
      <w:r w:rsidRPr="00893666">
        <w:rPr>
          <w:rFonts w:ascii="Tahoma" w:hAnsi="Tahoma" w:cs="Tahoma"/>
          <w:b/>
          <w:bCs/>
          <w:sz w:val="24"/>
          <w:szCs w:val="24"/>
        </w:rPr>
        <w:t xml:space="preserve"> not in </w:t>
      </w:r>
      <w:proofErr w:type="spellStart"/>
      <w:r w:rsidRPr="00893666">
        <w:rPr>
          <w:rFonts w:ascii="Tahoma" w:hAnsi="Tahoma" w:cs="Tahoma"/>
          <w:b/>
          <w:bCs/>
          <w:sz w:val="24"/>
          <w:szCs w:val="24"/>
        </w:rPr>
        <w:t>self.books</w:t>
      </w:r>
      <w:proofErr w:type="spellEnd"/>
      <w:r w:rsidRPr="00893666">
        <w:rPr>
          <w:rFonts w:ascii="Tahoma" w:hAnsi="Tahoma" w:cs="Tahoma"/>
          <w:b/>
          <w:bCs/>
          <w:sz w:val="24"/>
          <w:szCs w:val="24"/>
        </w:rPr>
        <w:t>:</w:t>
      </w:r>
      <w:r w:rsidRPr="00893666">
        <w:rPr>
          <w:rFonts w:ascii="Tahoma" w:hAnsi="Tahoma" w:cs="Tahoma"/>
          <w:b/>
          <w:bCs/>
          <w:sz w:val="24"/>
          <w:szCs w:val="24"/>
        </w:rPr>
        <w:br/>
        <w:t xml:space="preserve">            return "Book not found."</w:t>
      </w:r>
      <w:r w:rsidRPr="00893666">
        <w:rPr>
          <w:rFonts w:ascii="Tahoma" w:hAnsi="Tahoma" w:cs="Tahoma"/>
          <w:b/>
          <w:bCs/>
          <w:sz w:val="24"/>
          <w:szCs w:val="24"/>
        </w:rPr>
        <w:br/>
      </w:r>
      <w:r w:rsidRPr="00893666">
        <w:rPr>
          <w:rFonts w:ascii="Tahoma" w:hAnsi="Tahoma" w:cs="Tahoma"/>
          <w:b/>
          <w:bCs/>
          <w:sz w:val="24"/>
          <w:szCs w:val="24"/>
        </w:rPr>
        <w:br/>
        <w:t xml:space="preserve">        member = </w:t>
      </w:r>
      <w:proofErr w:type="spellStart"/>
      <w:r w:rsidRPr="00893666">
        <w:rPr>
          <w:rFonts w:ascii="Tahoma" w:hAnsi="Tahoma" w:cs="Tahoma"/>
          <w:b/>
          <w:bCs/>
          <w:sz w:val="24"/>
          <w:szCs w:val="24"/>
        </w:rPr>
        <w:t>self.members</w:t>
      </w:r>
      <w:proofErr w:type="spellEnd"/>
      <w:r w:rsidRPr="00893666">
        <w:rPr>
          <w:rFonts w:ascii="Tahoma" w:hAnsi="Tahoma" w:cs="Tahoma"/>
          <w:b/>
          <w:bCs/>
          <w:sz w:val="24"/>
          <w:szCs w:val="24"/>
        </w:rPr>
        <w:t>[</w:t>
      </w:r>
      <w:proofErr w:type="spellStart"/>
      <w:r w:rsidRPr="00893666">
        <w:rPr>
          <w:rFonts w:ascii="Tahoma" w:hAnsi="Tahoma" w:cs="Tahoma"/>
          <w:b/>
          <w:bCs/>
          <w:sz w:val="24"/>
          <w:szCs w:val="24"/>
        </w:rPr>
        <w:t>member_id</w:t>
      </w:r>
      <w:proofErr w:type="spellEnd"/>
      <w:r w:rsidRPr="00893666">
        <w:rPr>
          <w:rFonts w:ascii="Tahoma" w:hAnsi="Tahoma" w:cs="Tahoma"/>
          <w:b/>
          <w:bCs/>
          <w:sz w:val="24"/>
          <w:szCs w:val="24"/>
        </w:rPr>
        <w:t>]</w:t>
      </w:r>
      <w:r w:rsidRPr="00893666">
        <w:rPr>
          <w:rFonts w:ascii="Tahoma" w:hAnsi="Tahoma" w:cs="Tahoma"/>
          <w:b/>
          <w:bCs/>
          <w:sz w:val="24"/>
          <w:szCs w:val="24"/>
        </w:rPr>
        <w:br/>
        <w:t xml:space="preserve">        book = </w:t>
      </w:r>
      <w:proofErr w:type="spellStart"/>
      <w:r w:rsidRPr="00893666">
        <w:rPr>
          <w:rFonts w:ascii="Tahoma" w:hAnsi="Tahoma" w:cs="Tahoma"/>
          <w:b/>
          <w:bCs/>
          <w:sz w:val="24"/>
          <w:szCs w:val="24"/>
        </w:rPr>
        <w:t>self.books</w:t>
      </w:r>
      <w:proofErr w:type="spellEnd"/>
      <w:r w:rsidRPr="00893666">
        <w:rPr>
          <w:rFonts w:ascii="Tahoma" w:hAnsi="Tahoma" w:cs="Tahoma"/>
          <w:b/>
          <w:bCs/>
          <w:sz w:val="24"/>
          <w:szCs w:val="24"/>
        </w:rPr>
        <w:t>[</w:t>
      </w:r>
      <w:proofErr w:type="spellStart"/>
      <w:r w:rsidRPr="00893666">
        <w:rPr>
          <w:rFonts w:ascii="Tahoma" w:hAnsi="Tahoma" w:cs="Tahoma"/>
          <w:b/>
          <w:bCs/>
          <w:sz w:val="24"/>
          <w:szCs w:val="24"/>
        </w:rPr>
        <w:t>isbn</w:t>
      </w:r>
      <w:proofErr w:type="spellEnd"/>
      <w:r w:rsidRPr="00893666">
        <w:rPr>
          <w:rFonts w:ascii="Tahoma" w:hAnsi="Tahoma" w:cs="Tahoma"/>
          <w:b/>
          <w:bCs/>
          <w:sz w:val="24"/>
          <w:szCs w:val="24"/>
        </w:rPr>
        <w:t>]</w:t>
      </w:r>
      <w:r w:rsidRPr="00893666">
        <w:rPr>
          <w:rFonts w:ascii="Tahoma" w:hAnsi="Tahoma" w:cs="Tahoma"/>
          <w:b/>
          <w:bCs/>
          <w:sz w:val="24"/>
          <w:szCs w:val="24"/>
        </w:rPr>
        <w:br/>
      </w:r>
      <w:r w:rsidRPr="00893666">
        <w:rPr>
          <w:rFonts w:ascii="Tahoma" w:hAnsi="Tahoma" w:cs="Tahoma"/>
          <w:b/>
          <w:bCs/>
          <w:sz w:val="24"/>
          <w:szCs w:val="24"/>
        </w:rPr>
        <w:br/>
        <w:t xml:space="preserve">        if </w:t>
      </w:r>
      <w:proofErr w:type="spellStart"/>
      <w:r w:rsidRPr="00893666">
        <w:rPr>
          <w:rFonts w:ascii="Tahoma" w:hAnsi="Tahoma" w:cs="Tahoma"/>
          <w:b/>
          <w:bCs/>
          <w:sz w:val="24"/>
          <w:szCs w:val="24"/>
        </w:rPr>
        <w:t>book.available_copies</w:t>
      </w:r>
      <w:proofErr w:type="spellEnd"/>
      <w:r w:rsidRPr="00893666">
        <w:rPr>
          <w:rFonts w:ascii="Tahoma" w:hAnsi="Tahoma" w:cs="Tahoma"/>
          <w:b/>
          <w:bCs/>
          <w:sz w:val="24"/>
          <w:szCs w:val="24"/>
        </w:rPr>
        <w:t xml:space="preserve"> &lt;= 0:</w:t>
      </w:r>
      <w:r w:rsidRPr="00893666">
        <w:rPr>
          <w:rFonts w:ascii="Tahoma" w:hAnsi="Tahoma" w:cs="Tahoma"/>
          <w:b/>
          <w:bCs/>
          <w:sz w:val="24"/>
          <w:szCs w:val="24"/>
        </w:rPr>
        <w:br/>
        <w:t xml:space="preserve">            return f"'{</w:t>
      </w:r>
      <w:proofErr w:type="spellStart"/>
      <w:r w:rsidRPr="00893666">
        <w:rPr>
          <w:rFonts w:ascii="Tahoma" w:hAnsi="Tahoma" w:cs="Tahoma"/>
          <w:b/>
          <w:bCs/>
          <w:sz w:val="24"/>
          <w:szCs w:val="24"/>
        </w:rPr>
        <w:t>book.title</w:t>
      </w:r>
      <w:proofErr w:type="spellEnd"/>
      <w:r w:rsidRPr="00893666">
        <w:rPr>
          <w:rFonts w:ascii="Tahoma" w:hAnsi="Tahoma" w:cs="Tahoma"/>
          <w:b/>
          <w:bCs/>
          <w:sz w:val="24"/>
          <w:szCs w:val="24"/>
        </w:rPr>
        <w:t>}' is not available."</w:t>
      </w:r>
      <w:r w:rsidRPr="00893666">
        <w:rPr>
          <w:rFonts w:ascii="Tahoma" w:hAnsi="Tahoma" w:cs="Tahoma"/>
          <w:b/>
          <w:bCs/>
          <w:sz w:val="24"/>
          <w:szCs w:val="24"/>
        </w:rPr>
        <w:br/>
        <w:t xml:space="preserve">        if </w:t>
      </w:r>
      <w:proofErr w:type="spellStart"/>
      <w:r w:rsidRPr="00893666">
        <w:rPr>
          <w:rFonts w:ascii="Tahoma" w:hAnsi="Tahoma" w:cs="Tahoma"/>
          <w:b/>
          <w:bCs/>
          <w:sz w:val="24"/>
          <w:szCs w:val="24"/>
        </w:rPr>
        <w:t>isbn</w:t>
      </w:r>
      <w:proofErr w:type="spellEnd"/>
      <w:r w:rsidRPr="00893666">
        <w:rPr>
          <w:rFonts w:ascii="Tahoma" w:hAnsi="Tahoma" w:cs="Tahoma"/>
          <w:b/>
          <w:bCs/>
          <w:sz w:val="24"/>
          <w:szCs w:val="24"/>
        </w:rPr>
        <w:t xml:space="preserve"> in </w:t>
      </w:r>
      <w:proofErr w:type="spellStart"/>
      <w:r w:rsidRPr="00893666">
        <w:rPr>
          <w:rFonts w:ascii="Tahoma" w:hAnsi="Tahoma" w:cs="Tahoma"/>
          <w:b/>
          <w:bCs/>
          <w:sz w:val="24"/>
          <w:szCs w:val="24"/>
        </w:rPr>
        <w:t>member.borrowed_books</w:t>
      </w:r>
      <w:proofErr w:type="spellEnd"/>
      <w:r w:rsidRPr="00893666">
        <w:rPr>
          <w:rFonts w:ascii="Tahoma" w:hAnsi="Tahoma" w:cs="Tahoma"/>
          <w:b/>
          <w:bCs/>
          <w:sz w:val="24"/>
          <w:szCs w:val="24"/>
        </w:rPr>
        <w:t>:</w:t>
      </w:r>
      <w:r w:rsidRPr="00893666">
        <w:rPr>
          <w:rFonts w:ascii="Tahoma" w:hAnsi="Tahoma" w:cs="Tahoma"/>
          <w:b/>
          <w:bCs/>
          <w:sz w:val="24"/>
          <w:szCs w:val="24"/>
        </w:rPr>
        <w:br/>
        <w:t xml:space="preserve">            return f"'{</w:t>
      </w:r>
      <w:proofErr w:type="spellStart"/>
      <w:r w:rsidRPr="00893666">
        <w:rPr>
          <w:rFonts w:ascii="Tahoma" w:hAnsi="Tahoma" w:cs="Tahoma"/>
          <w:b/>
          <w:bCs/>
          <w:sz w:val="24"/>
          <w:szCs w:val="24"/>
        </w:rPr>
        <w:t>book.title</w:t>
      </w:r>
      <w:proofErr w:type="spellEnd"/>
      <w:r w:rsidRPr="00893666">
        <w:rPr>
          <w:rFonts w:ascii="Tahoma" w:hAnsi="Tahoma" w:cs="Tahoma"/>
          <w:b/>
          <w:bCs/>
          <w:sz w:val="24"/>
          <w:szCs w:val="24"/>
        </w:rPr>
        <w:t>}' is already borrowed by {member.name}."</w:t>
      </w:r>
      <w:r w:rsidRPr="00893666">
        <w:rPr>
          <w:rFonts w:ascii="Tahoma" w:hAnsi="Tahoma" w:cs="Tahoma"/>
          <w:b/>
          <w:bCs/>
          <w:sz w:val="24"/>
          <w:szCs w:val="24"/>
        </w:rPr>
        <w:br/>
      </w:r>
      <w:r w:rsidRPr="00893666">
        <w:rPr>
          <w:rFonts w:ascii="Tahoma" w:hAnsi="Tahoma" w:cs="Tahoma"/>
          <w:b/>
          <w:bCs/>
          <w:sz w:val="24"/>
          <w:szCs w:val="24"/>
        </w:rPr>
        <w:br/>
        <w:t xml:space="preserve">        </w:t>
      </w:r>
      <w:proofErr w:type="spellStart"/>
      <w:r w:rsidRPr="00893666">
        <w:rPr>
          <w:rFonts w:ascii="Tahoma" w:hAnsi="Tahoma" w:cs="Tahoma"/>
          <w:b/>
          <w:bCs/>
          <w:sz w:val="24"/>
          <w:szCs w:val="24"/>
        </w:rPr>
        <w:t>book.available_copies</w:t>
      </w:r>
      <w:proofErr w:type="spellEnd"/>
      <w:r w:rsidRPr="00893666">
        <w:rPr>
          <w:rFonts w:ascii="Tahoma" w:hAnsi="Tahoma" w:cs="Tahoma"/>
          <w:b/>
          <w:bCs/>
          <w:sz w:val="24"/>
          <w:szCs w:val="24"/>
        </w:rPr>
        <w:t xml:space="preserve"> -= 1</w:t>
      </w:r>
      <w:r w:rsidRPr="00893666">
        <w:rPr>
          <w:rFonts w:ascii="Tahoma" w:hAnsi="Tahoma" w:cs="Tahoma"/>
          <w:b/>
          <w:bCs/>
          <w:sz w:val="24"/>
          <w:szCs w:val="24"/>
        </w:rPr>
        <w:br/>
        <w:t xml:space="preserve">        </w:t>
      </w:r>
      <w:proofErr w:type="spellStart"/>
      <w:r w:rsidRPr="00893666">
        <w:rPr>
          <w:rFonts w:ascii="Tahoma" w:hAnsi="Tahoma" w:cs="Tahoma"/>
          <w:b/>
          <w:bCs/>
          <w:sz w:val="24"/>
          <w:szCs w:val="24"/>
        </w:rPr>
        <w:t>member.borrowed_books.append</w:t>
      </w:r>
      <w:proofErr w:type="spellEnd"/>
      <w:r w:rsidRPr="00893666">
        <w:rPr>
          <w:rFonts w:ascii="Tahoma" w:hAnsi="Tahoma" w:cs="Tahoma"/>
          <w:b/>
          <w:bCs/>
          <w:sz w:val="24"/>
          <w:szCs w:val="24"/>
        </w:rPr>
        <w:t>(</w:t>
      </w:r>
      <w:proofErr w:type="spellStart"/>
      <w:r w:rsidRPr="00893666">
        <w:rPr>
          <w:rFonts w:ascii="Tahoma" w:hAnsi="Tahoma" w:cs="Tahoma"/>
          <w:b/>
          <w:bCs/>
          <w:sz w:val="24"/>
          <w:szCs w:val="24"/>
        </w:rPr>
        <w:t>isbn</w:t>
      </w:r>
      <w:proofErr w:type="spellEnd"/>
      <w:r w:rsidRPr="00893666">
        <w:rPr>
          <w:rFonts w:ascii="Tahoma" w:hAnsi="Tahoma" w:cs="Tahoma"/>
          <w:b/>
          <w:bCs/>
          <w:sz w:val="24"/>
          <w:szCs w:val="24"/>
        </w:rPr>
        <w:t>)</w:t>
      </w:r>
      <w:r w:rsidRPr="00893666">
        <w:rPr>
          <w:rFonts w:ascii="Tahoma" w:hAnsi="Tahoma" w:cs="Tahoma"/>
          <w:b/>
          <w:bCs/>
          <w:sz w:val="24"/>
          <w:szCs w:val="24"/>
        </w:rPr>
        <w:br/>
        <w:t xml:space="preserve">        return f"'{</w:t>
      </w:r>
      <w:proofErr w:type="spellStart"/>
      <w:r w:rsidRPr="00893666">
        <w:rPr>
          <w:rFonts w:ascii="Tahoma" w:hAnsi="Tahoma" w:cs="Tahoma"/>
          <w:b/>
          <w:bCs/>
          <w:sz w:val="24"/>
          <w:szCs w:val="24"/>
        </w:rPr>
        <w:t>book.title</w:t>
      </w:r>
      <w:proofErr w:type="spellEnd"/>
      <w:r w:rsidRPr="00893666">
        <w:rPr>
          <w:rFonts w:ascii="Tahoma" w:hAnsi="Tahoma" w:cs="Tahoma"/>
          <w:b/>
          <w:bCs/>
          <w:sz w:val="24"/>
          <w:szCs w:val="24"/>
        </w:rPr>
        <w:t>}' borrowed successfully by {member.name}."</w:t>
      </w:r>
      <w:r w:rsidRPr="00893666">
        <w:rPr>
          <w:rFonts w:ascii="Tahoma" w:hAnsi="Tahoma" w:cs="Tahoma"/>
          <w:b/>
          <w:bCs/>
          <w:sz w:val="24"/>
          <w:szCs w:val="24"/>
        </w:rPr>
        <w:br/>
      </w:r>
      <w:r w:rsidRPr="00893666">
        <w:rPr>
          <w:rFonts w:ascii="Tahoma" w:hAnsi="Tahoma" w:cs="Tahoma"/>
          <w:b/>
          <w:bCs/>
          <w:sz w:val="24"/>
          <w:szCs w:val="24"/>
        </w:rPr>
        <w:br/>
        <w:t xml:space="preserve">    def </w:t>
      </w:r>
      <w:proofErr w:type="spellStart"/>
      <w:r w:rsidRPr="00893666">
        <w:rPr>
          <w:rFonts w:ascii="Tahoma" w:hAnsi="Tahoma" w:cs="Tahoma"/>
          <w:b/>
          <w:bCs/>
          <w:sz w:val="24"/>
          <w:szCs w:val="24"/>
        </w:rPr>
        <w:t>return_book</w:t>
      </w:r>
      <w:proofErr w:type="spellEnd"/>
      <w:r w:rsidRPr="00893666">
        <w:rPr>
          <w:rFonts w:ascii="Tahoma" w:hAnsi="Tahoma" w:cs="Tahoma"/>
          <w:b/>
          <w:bCs/>
          <w:sz w:val="24"/>
          <w:szCs w:val="24"/>
        </w:rPr>
        <w:t xml:space="preserve">(self, </w:t>
      </w:r>
      <w:proofErr w:type="spellStart"/>
      <w:r w:rsidRPr="00893666">
        <w:rPr>
          <w:rFonts w:ascii="Tahoma" w:hAnsi="Tahoma" w:cs="Tahoma"/>
          <w:b/>
          <w:bCs/>
          <w:sz w:val="24"/>
          <w:szCs w:val="24"/>
        </w:rPr>
        <w:t>member_id</w:t>
      </w:r>
      <w:proofErr w:type="spellEnd"/>
      <w:r w:rsidRPr="00893666">
        <w:rPr>
          <w:rFonts w:ascii="Tahoma" w:hAnsi="Tahoma" w:cs="Tahoma"/>
          <w:b/>
          <w:bCs/>
          <w:sz w:val="24"/>
          <w:szCs w:val="24"/>
        </w:rPr>
        <w:t xml:space="preserve">, </w:t>
      </w:r>
      <w:proofErr w:type="spellStart"/>
      <w:r w:rsidRPr="00893666">
        <w:rPr>
          <w:rFonts w:ascii="Tahoma" w:hAnsi="Tahoma" w:cs="Tahoma"/>
          <w:b/>
          <w:bCs/>
          <w:sz w:val="24"/>
          <w:szCs w:val="24"/>
        </w:rPr>
        <w:t>isbn</w:t>
      </w:r>
      <w:proofErr w:type="spellEnd"/>
      <w:r w:rsidRPr="00893666">
        <w:rPr>
          <w:rFonts w:ascii="Tahoma" w:hAnsi="Tahoma" w:cs="Tahoma"/>
          <w:b/>
          <w:bCs/>
          <w:sz w:val="24"/>
          <w:szCs w:val="24"/>
        </w:rPr>
        <w:t>):</w:t>
      </w:r>
      <w:r w:rsidRPr="00893666">
        <w:rPr>
          <w:rFonts w:ascii="Tahoma" w:hAnsi="Tahoma" w:cs="Tahoma"/>
          <w:b/>
          <w:bCs/>
          <w:sz w:val="24"/>
          <w:szCs w:val="24"/>
        </w:rPr>
        <w:br/>
        <w:t xml:space="preserve">        if </w:t>
      </w:r>
      <w:proofErr w:type="spellStart"/>
      <w:r w:rsidRPr="00893666">
        <w:rPr>
          <w:rFonts w:ascii="Tahoma" w:hAnsi="Tahoma" w:cs="Tahoma"/>
          <w:b/>
          <w:bCs/>
          <w:sz w:val="24"/>
          <w:szCs w:val="24"/>
        </w:rPr>
        <w:t>member_id</w:t>
      </w:r>
      <w:proofErr w:type="spellEnd"/>
      <w:r w:rsidRPr="00893666">
        <w:rPr>
          <w:rFonts w:ascii="Tahoma" w:hAnsi="Tahoma" w:cs="Tahoma"/>
          <w:b/>
          <w:bCs/>
          <w:sz w:val="24"/>
          <w:szCs w:val="24"/>
        </w:rPr>
        <w:t xml:space="preserve"> not in </w:t>
      </w:r>
      <w:proofErr w:type="spellStart"/>
      <w:r w:rsidRPr="00893666">
        <w:rPr>
          <w:rFonts w:ascii="Tahoma" w:hAnsi="Tahoma" w:cs="Tahoma"/>
          <w:b/>
          <w:bCs/>
          <w:sz w:val="24"/>
          <w:szCs w:val="24"/>
        </w:rPr>
        <w:t>self.members</w:t>
      </w:r>
      <w:proofErr w:type="spellEnd"/>
      <w:r w:rsidRPr="00893666">
        <w:rPr>
          <w:rFonts w:ascii="Tahoma" w:hAnsi="Tahoma" w:cs="Tahoma"/>
          <w:b/>
          <w:bCs/>
          <w:sz w:val="24"/>
          <w:szCs w:val="24"/>
        </w:rPr>
        <w:t>:</w:t>
      </w:r>
      <w:r w:rsidRPr="00893666">
        <w:rPr>
          <w:rFonts w:ascii="Tahoma" w:hAnsi="Tahoma" w:cs="Tahoma"/>
          <w:b/>
          <w:bCs/>
          <w:sz w:val="24"/>
          <w:szCs w:val="24"/>
        </w:rPr>
        <w:br/>
        <w:t xml:space="preserve">            return "Member not found."</w:t>
      </w:r>
      <w:r w:rsidRPr="00893666">
        <w:rPr>
          <w:rFonts w:ascii="Tahoma" w:hAnsi="Tahoma" w:cs="Tahoma"/>
          <w:b/>
          <w:bCs/>
          <w:sz w:val="24"/>
          <w:szCs w:val="24"/>
        </w:rPr>
        <w:br/>
        <w:t xml:space="preserve">        if </w:t>
      </w:r>
      <w:proofErr w:type="spellStart"/>
      <w:r w:rsidRPr="00893666">
        <w:rPr>
          <w:rFonts w:ascii="Tahoma" w:hAnsi="Tahoma" w:cs="Tahoma"/>
          <w:b/>
          <w:bCs/>
          <w:sz w:val="24"/>
          <w:szCs w:val="24"/>
        </w:rPr>
        <w:t>isbn</w:t>
      </w:r>
      <w:proofErr w:type="spellEnd"/>
      <w:r w:rsidRPr="00893666">
        <w:rPr>
          <w:rFonts w:ascii="Tahoma" w:hAnsi="Tahoma" w:cs="Tahoma"/>
          <w:b/>
          <w:bCs/>
          <w:sz w:val="24"/>
          <w:szCs w:val="24"/>
        </w:rPr>
        <w:t xml:space="preserve"> not in </w:t>
      </w:r>
      <w:proofErr w:type="spellStart"/>
      <w:r w:rsidRPr="00893666">
        <w:rPr>
          <w:rFonts w:ascii="Tahoma" w:hAnsi="Tahoma" w:cs="Tahoma"/>
          <w:b/>
          <w:bCs/>
          <w:sz w:val="24"/>
          <w:szCs w:val="24"/>
        </w:rPr>
        <w:t>self.books</w:t>
      </w:r>
      <w:proofErr w:type="spellEnd"/>
      <w:r w:rsidRPr="00893666">
        <w:rPr>
          <w:rFonts w:ascii="Tahoma" w:hAnsi="Tahoma" w:cs="Tahoma"/>
          <w:b/>
          <w:bCs/>
          <w:sz w:val="24"/>
          <w:szCs w:val="24"/>
        </w:rPr>
        <w:t>:</w:t>
      </w:r>
      <w:r w:rsidRPr="00893666">
        <w:rPr>
          <w:rFonts w:ascii="Tahoma" w:hAnsi="Tahoma" w:cs="Tahoma"/>
          <w:b/>
          <w:bCs/>
          <w:sz w:val="24"/>
          <w:szCs w:val="24"/>
        </w:rPr>
        <w:br/>
        <w:t xml:space="preserve">            return "Book not found."</w:t>
      </w:r>
      <w:r w:rsidRPr="00893666">
        <w:rPr>
          <w:rFonts w:ascii="Tahoma" w:hAnsi="Tahoma" w:cs="Tahoma"/>
          <w:b/>
          <w:bCs/>
          <w:sz w:val="24"/>
          <w:szCs w:val="24"/>
        </w:rPr>
        <w:br/>
      </w:r>
      <w:r w:rsidRPr="00893666">
        <w:rPr>
          <w:rFonts w:ascii="Tahoma" w:hAnsi="Tahoma" w:cs="Tahoma"/>
          <w:b/>
          <w:bCs/>
          <w:sz w:val="24"/>
          <w:szCs w:val="24"/>
        </w:rPr>
        <w:br/>
        <w:t xml:space="preserve">        member = </w:t>
      </w:r>
      <w:proofErr w:type="spellStart"/>
      <w:r w:rsidRPr="00893666">
        <w:rPr>
          <w:rFonts w:ascii="Tahoma" w:hAnsi="Tahoma" w:cs="Tahoma"/>
          <w:b/>
          <w:bCs/>
          <w:sz w:val="24"/>
          <w:szCs w:val="24"/>
        </w:rPr>
        <w:t>self.members</w:t>
      </w:r>
      <w:proofErr w:type="spellEnd"/>
      <w:r w:rsidRPr="00893666">
        <w:rPr>
          <w:rFonts w:ascii="Tahoma" w:hAnsi="Tahoma" w:cs="Tahoma"/>
          <w:b/>
          <w:bCs/>
          <w:sz w:val="24"/>
          <w:szCs w:val="24"/>
        </w:rPr>
        <w:t>[</w:t>
      </w:r>
      <w:proofErr w:type="spellStart"/>
      <w:r w:rsidRPr="00893666">
        <w:rPr>
          <w:rFonts w:ascii="Tahoma" w:hAnsi="Tahoma" w:cs="Tahoma"/>
          <w:b/>
          <w:bCs/>
          <w:sz w:val="24"/>
          <w:szCs w:val="24"/>
        </w:rPr>
        <w:t>member_id</w:t>
      </w:r>
      <w:proofErr w:type="spellEnd"/>
      <w:r w:rsidRPr="00893666">
        <w:rPr>
          <w:rFonts w:ascii="Tahoma" w:hAnsi="Tahoma" w:cs="Tahoma"/>
          <w:b/>
          <w:bCs/>
          <w:sz w:val="24"/>
          <w:szCs w:val="24"/>
        </w:rPr>
        <w:t>]</w:t>
      </w:r>
      <w:r w:rsidRPr="00893666">
        <w:rPr>
          <w:rFonts w:ascii="Tahoma" w:hAnsi="Tahoma" w:cs="Tahoma"/>
          <w:b/>
          <w:bCs/>
          <w:sz w:val="24"/>
          <w:szCs w:val="24"/>
        </w:rPr>
        <w:br/>
        <w:t xml:space="preserve">        book = </w:t>
      </w:r>
      <w:proofErr w:type="spellStart"/>
      <w:r w:rsidRPr="00893666">
        <w:rPr>
          <w:rFonts w:ascii="Tahoma" w:hAnsi="Tahoma" w:cs="Tahoma"/>
          <w:b/>
          <w:bCs/>
          <w:sz w:val="24"/>
          <w:szCs w:val="24"/>
        </w:rPr>
        <w:t>self.books</w:t>
      </w:r>
      <w:proofErr w:type="spellEnd"/>
      <w:r w:rsidRPr="00893666">
        <w:rPr>
          <w:rFonts w:ascii="Tahoma" w:hAnsi="Tahoma" w:cs="Tahoma"/>
          <w:b/>
          <w:bCs/>
          <w:sz w:val="24"/>
          <w:szCs w:val="24"/>
        </w:rPr>
        <w:t>[</w:t>
      </w:r>
      <w:proofErr w:type="spellStart"/>
      <w:r w:rsidRPr="00893666">
        <w:rPr>
          <w:rFonts w:ascii="Tahoma" w:hAnsi="Tahoma" w:cs="Tahoma"/>
          <w:b/>
          <w:bCs/>
          <w:sz w:val="24"/>
          <w:szCs w:val="24"/>
        </w:rPr>
        <w:t>isbn</w:t>
      </w:r>
      <w:proofErr w:type="spellEnd"/>
      <w:r w:rsidRPr="00893666">
        <w:rPr>
          <w:rFonts w:ascii="Tahoma" w:hAnsi="Tahoma" w:cs="Tahoma"/>
          <w:b/>
          <w:bCs/>
          <w:sz w:val="24"/>
          <w:szCs w:val="24"/>
        </w:rPr>
        <w:t>]</w:t>
      </w:r>
      <w:r w:rsidRPr="00893666">
        <w:rPr>
          <w:rFonts w:ascii="Tahoma" w:hAnsi="Tahoma" w:cs="Tahoma"/>
          <w:b/>
          <w:bCs/>
          <w:sz w:val="24"/>
          <w:szCs w:val="24"/>
        </w:rPr>
        <w:br/>
      </w:r>
      <w:r w:rsidRPr="00893666">
        <w:rPr>
          <w:rFonts w:ascii="Tahoma" w:hAnsi="Tahoma" w:cs="Tahoma"/>
          <w:b/>
          <w:bCs/>
          <w:sz w:val="24"/>
          <w:szCs w:val="24"/>
        </w:rPr>
        <w:br/>
        <w:t xml:space="preserve">        if </w:t>
      </w:r>
      <w:proofErr w:type="spellStart"/>
      <w:r w:rsidRPr="00893666">
        <w:rPr>
          <w:rFonts w:ascii="Tahoma" w:hAnsi="Tahoma" w:cs="Tahoma"/>
          <w:b/>
          <w:bCs/>
          <w:sz w:val="24"/>
          <w:szCs w:val="24"/>
        </w:rPr>
        <w:t>isbn</w:t>
      </w:r>
      <w:proofErr w:type="spellEnd"/>
      <w:r w:rsidRPr="00893666">
        <w:rPr>
          <w:rFonts w:ascii="Tahoma" w:hAnsi="Tahoma" w:cs="Tahoma"/>
          <w:b/>
          <w:bCs/>
          <w:sz w:val="24"/>
          <w:szCs w:val="24"/>
        </w:rPr>
        <w:t xml:space="preserve"> not in </w:t>
      </w:r>
      <w:proofErr w:type="spellStart"/>
      <w:r w:rsidRPr="00893666">
        <w:rPr>
          <w:rFonts w:ascii="Tahoma" w:hAnsi="Tahoma" w:cs="Tahoma"/>
          <w:b/>
          <w:bCs/>
          <w:sz w:val="24"/>
          <w:szCs w:val="24"/>
        </w:rPr>
        <w:t>member.borrowed_books</w:t>
      </w:r>
      <w:proofErr w:type="spellEnd"/>
      <w:r w:rsidRPr="00893666">
        <w:rPr>
          <w:rFonts w:ascii="Tahoma" w:hAnsi="Tahoma" w:cs="Tahoma"/>
          <w:b/>
          <w:bCs/>
          <w:sz w:val="24"/>
          <w:szCs w:val="24"/>
        </w:rPr>
        <w:t>:</w:t>
      </w:r>
      <w:r w:rsidRPr="00893666">
        <w:rPr>
          <w:rFonts w:ascii="Tahoma" w:hAnsi="Tahoma" w:cs="Tahoma"/>
          <w:b/>
          <w:bCs/>
          <w:sz w:val="24"/>
          <w:szCs w:val="24"/>
        </w:rPr>
        <w:br/>
        <w:t xml:space="preserve">            return f"{member.name} did not borrow '{</w:t>
      </w:r>
      <w:proofErr w:type="spellStart"/>
      <w:r w:rsidRPr="00893666">
        <w:rPr>
          <w:rFonts w:ascii="Tahoma" w:hAnsi="Tahoma" w:cs="Tahoma"/>
          <w:b/>
          <w:bCs/>
          <w:sz w:val="24"/>
          <w:szCs w:val="24"/>
        </w:rPr>
        <w:t>book.title</w:t>
      </w:r>
      <w:proofErr w:type="spellEnd"/>
      <w:r w:rsidRPr="00893666">
        <w:rPr>
          <w:rFonts w:ascii="Tahoma" w:hAnsi="Tahoma" w:cs="Tahoma"/>
          <w:b/>
          <w:bCs/>
          <w:sz w:val="24"/>
          <w:szCs w:val="24"/>
        </w:rPr>
        <w:t>}'."</w:t>
      </w:r>
      <w:r w:rsidRPr="00893666">
        <w:rPr>
          <w:rFonts w:ascii="Tahoma" w:hAnsi="Tahoma" w:cs="Tahoma"/>
          <w:b/>
          <w:bCs/>
          <w:sz w:val="24"/>
          <w:szCs w:val="24"/>
        </w:rPr>
        <w:br/>
      </w:r>
      <w:r w:rsidRPr="00893666">
        <w:rPr>
          <w:rFonts w:ascii="Tahoma" w:hAnsi="Tahoma" w:cs="Tahoma"/>
          <w:b/>
          <w:bCs/>
          <w:sz w:val="24"/>
          <w:szCs w:val="24"/>
        </w:rPr>
        <w:br/>
        <w:t xml:space="preserve">        </w:t>
      </w:r>
      <w:proofErr w:type="spellStart"/>
      <w:r w:rsidRPr="00893666">
        <w:rPr>
          <w:rFonts w:ascii="Tahoma" w:hAnsi="Tahoma" w:cs="Tahoma"/>
          <w:b/>
          <w:bCs/>
          <w:sz w:val="24"/>
          <w:szCs w:val="24"/>
        </w:rPr>
        <w:t>member.borrowed_books.remove</w:t>
      </w:r>
      <w:proofErr w:type="spellEnd"/>
      <w:r w:rsidRPr="00893666">
        <w:rPr>
          <w:rFonts w:ascii="Tahoma" w:hAnsi="Tahoma" w:cs="Tahoma"/>
          <w:b/>
          <w:bCs/>
          <w:sz w:val="24"/>
          <w:szCs w:val="24"/>
        </w:rPr>
        <w:t>(</w:t>
      </w:r>
      <w:proofErr w:type="spellStart"/>
      <w:r w:rsidRPr="00893666">
        <w:rPr>
          <w:rFonts w:ascii="Tahoma" w:hAnsi="Tahoma" w:cs="Tahoma"/>
          <w:b/>
          <w:bCs/>
          <w:sz w:val="24"/>
          <w:szCs w:val="24"/>
        </w:rPr>
        <w:t>isbn</w:t>
      </w:r>
      <w:proofErr w:type="spellEnd"/>
      <w:r w:rsidRPr="00893666">
        <w:rPr>
          <w:rFonts w:ascii="Tahoma" w:hAnsi="Tahoma" w:cs="Tahoma"/>
          <w:b/>
          <w:bCs/>
          <w:sz w:val="24"/>
          <w:szCs w:val="24"/>
        </w:rPr>
        <w:t>)</w:t>
      </w:r>
      <w:r w:rsidRPr="00893666">
        <w:rPr>
          <w:rFonts w:ascii="Tahoma" w:hAnsi="Tahoma" w:cs="Tahoma"/>
          <w:b/>
          <w:bCs/>
          <w:sz w:val="24"/>
          <w:szCs w:val="24"/>
        </w:rPr>
        <w:br/>
        <w:t xml:space="preserve">        </w:t>
      </w:r>
      <w:proofErr w:type="spellStart"/>
      <w:r w:rsidRPr="00893666">
        <w:rPr>
          <w:rFonts w:ascii="Tahoma" w:hAnsi="Tahoma" w:cs="Tahoma"/>
          <w:b/>
          <w:bCs/>
          <w:sz w:val="24"/>
          <w:szCs w:val="24"/>
        </w:rPr>
        <w:t>book.available_copies</w:t>
      </w:r>
      <w:proofErr w:type="spellEnd"/>
      <w:r w:rsidRPr="00893666">
        <w:rPr>
          <w:rFonts w:ascii="Tahoma" w:hAnsi="Tahoma" w:cs="Tahoma"/>
          <w:b/>
          <w:bCs/>
          <w:sz w:val="24"/>
          <w:szCs w:val="24"/>
        </w:rPr>
        <w:t xml:space="preserve"> += 1</w:t>
      </w:r>
      <w:r w:rsidRPr="00893666">
        <w:rPr>
          <w:rFonts w:ascii="Tahoma" w:hAnsi="Tahoma" w:cs="Tahoma"/>
          <w:b/>
          <w:bCs/>
          <w:sz w:val="24"/>
          <w:szCs w:val="24"/>
        </w:rPr>
        <w:br/>
        <w:t xml:space="preserve">        return f"'{</w:t>
      </w:r>
      <w:proofErr w:type="spellStart"/>
      <w:r w:rsidRPr="00893666">
        <w:rPr>
          <w:rFonts w:ascii="Tahoma" w:hAnsi="Tahoma" w:cs="Tahoma"/>
          <w:b/>
          <w:bCs/>
          <w:sz w:val="24"/>
          <w:szCs w:val="24"/>
        </w:rPr>
        <w:t>book.title</w:t>
      </w:r>
      <w:proofErr w:type="spellEnd"/>
      <w:r w:rsidRPr="00893666">
        <w:rPr>
          <w:rFonts w:ascii="Tahoma" w:hAnsi="Tahoma" w:cs="Tahoma"/>
          <w:b/>
          <w:bCs/>
          <w:sz w:val="24"/>
          <w:szCs w:val="24"/>
        </w:rPr>
        <w:t>}' returned successfully."</w:t>
      </w:r>
      <w:r w:rsidRPr="00893666">
        <w:rPr>
          <w:rFonts w:ascii="Tahoma" w:hAnsi="Tahoma" w:cs="Tahoma"/>
          <w:b/>
          <w:bCs/>
          <w:sz w:val="24"/>
          <w:szCs w:val="24"/>
        </w:rPr>
        <w:br/>
      </w:r>
      <w:r w:rsidRPr="00893666">
        <w:rPr>
          <w:rFonts w:ascii="Tahoma" w:hAnsi="Tahoma" w:cs="Tahoma"/>
          <w:b/>
          <w:bCs/>
          <w:sz w:val="24"/>
          <w:szCs w:val="24"/>
        </w:rPr>
        <w:br/>
        <w:t xml:space="preserve">    def </w:t>
      </w:r>
      <w:proofErr w:type="spellStart"/>
      <w:r w:rsidRPr="00893666">
        <w:rPr>
          <w:rFonts w:ascii="Tahoma" w:hAnsi="Tahoma" w:cs="Tahoma"/>
          <w:b/>
          <w:bCs/>
          <w:sz w:val="24"/>
          <w:szCs w:val="24"/>
        </w:rPr>
        <w:t>delete_book</w:t>
      </w:r>
      <w:proofErr w:type="spellEnd"/>
      <w:r w:rsidRPr="00893666">
        <w:rPr>
          <w:rFonts w:ascii="Tahoma" w:hAnsi="Tahoma" w:cs="Tahoma"/>
          <w:b/>
          <w:bCs/>
          <w:sz w:val="24"/>
          <w:szCs w:val="24"/>
        </w:rPr>
        <w:t xml:space="preserve">(self, </w:t>
      </w:r>
      <w:proofErr w:type="spellStart"/>
      <w:r w:rsidRPr="00893666">
        <w:rPr>
          <w:rFonts w:ascii="Tahoma" w:hAnsi="Tahoma" w:cs="Tahoma"/>
          <w:b/>
          <w:bCs/>
          <w:sz w:val="24"/>
          <w:szCs w:val="24"/>
        </w:rPr>
        <w:t>isbn</w:t>
      </w:r>
      <w:proofErr w:type="spellEnd"/>
      <w:r w:rsidRPr="00893666">
        <w:rPr>
          <w:rFonts w:ascii="Tahoma" w:hAnsi="Tahoma" w:cs="Tahoma"/>
          <w:b/>
          <w:bCs/>
          <w:sz w:val="24"/>
          <w:szCs w:val="24"/>
        </w:rPr>
        <w:t>):</w:t>
      </w:r>
      <w:r w:rsidRPr="00893666">
        <w:rPr>
          <w:rFonts w:ascii="Tahoma" w:hAnsi="Tahoma" w:cs="Tahoma"/>
          <w:b/>
          <w:bCs/>
          <w:sz w:val="24"/>
          <w:szCs w:val="24"/>
        </w:rPr>
        <w:br/>
        <w:t xml:space="preserve">        if </w:t>
      </w:r>
      <w:proofErr w:type="spellStart"/>
      <w:r w:rsidRPr="00893666">
        <w:rPr>
          <w:rFonts w:ascii="Tahoma" w:hAnsi="Tahoma" w:cs="Tahoma"/>
          <w:b/>
          <w:bCs/>
          <w:sz w:val="24"/>
          <w:szCs w:val="24"/>
        </w:rPr>
        <w:t>isbn</w:t>
      </w:r>
      <w:proofErr w:type="spellEnd"/>
      <w:r w:rsidRPr="00893666">
        <w:rPr>
          <w:rFonts w:ascii="Tahoma" w:hAnsi="Tahoma" w:cs="Tahoma"/>
          <w:b/>
          <w:bCs/>
          <w:sz w:val="24"/>
          <w:szCs w:val="24"/>
        </w:rPr>
        <w:t xml:space="preserve"> not in </w:t>
      </w:r>
      <w:proofErr w:type="spellStart"/>
      <w:r w:rsidRPr="00893666">
        <w:rPr>
          <w:rFonts w:ascii="Tahoma" w:hAnsi="Tahoma" w:cs="Tahoma"/>
          <w:b/>
          <w:bCs/>
          <w:sz w:val="24"/>
          <w:szCs w:val="24"/>
        </w:rPr>
        <w:t>self.books</w:t>
      </w:r>
      <w:proofErr w:type="spellEnd"/>
      <w:r w:rsidRPr="00893666">
        <w:rPr>
          <w:rFonts w:ascii="Tahoma" w:hAnsi="Tahoma" w:cs="Tahoma"/>
          <w:b/>
          <w:bCs/>
          <w:sz w:val="24"/>
          <w:szCs w:val="24"/>
        </w:rPr>
        <w:t>:</w:t>
      </w:r>
      <w:r w:rsidRPr="00893666">
        <w:rPr>
          <w:rFonts w:ascii="Tahoma" w:hAnsi="Tahoma" w:cs="Tahoma"/>
          <w:b/>
          <w:bCs/>
          <w:sz w:val="24"/>
          <w:szCs w:val="24"/>
        </w:rPr>
        <w:br/>
        <w:t xml:space="preserve">            return "Book not found."</w:t>
      </w:r>
      <w:r w:rsidRPr="00893666">
        <w:rPr>
          <w:rFonts w:ascii="Tahoma" w:hAnsi="Tahoma" w:cs="Tahoma"/>
          <w:b/>
          <w:bCs/>
          <w:sz w:val="24"/>
          <w:szCs w:val="24"/>
        </w:rPr>
        <w:br/>
        <w:t xml:space="preserve">        del </w:t>
      </w:r>
      <w:proofErr w:type="spellStart"/>
      <w:r w:rsidRPr="00893666">
        <w:rPr>
          <w:rFonts w:ascii="Tahoma" w:hAnsi="Tahoma" w:cs="Tahoma"/>
          <w:b/>
          <w:bCs/>
          <w:sz w:val="24"/>
          <w:szCs w:val="24"/>
        </w:rPr>
        <w:t>self.books</w:t>
      </w:r>
      <w:proofErr w:type="spellEnd"/>
      <w:r w:rsidRPr="00893666">
        <w:rPr>
          <w:rFonts w:ascii="Tahoma" w:hAnsi="Tahoma" w:cs="Tahoma"/>
          <w:b/>
          <w:bCs/>
          <w:sz w:val="24"/>
          <w:szCs w:val="24"/>
        </w:rPr>
        <w:t>[</w:t>
      </w:r>
      <w:proofErr w:type="spellStart"/>
      <w:r w:rsidRPr="00893666">
        <w:rPr>
          <w:rFonts w:ascii="Tahoma" w:hAnsi="Tahoma" w:cs="Tahoma"/>
          <w:b/>
          <w:bCs/>
          <w:sz w:val="24"/>
          <w:szCs w:val="24"/>
        </w:rPr>
        <w:t>isbn</w:t>
      </w:r>
      <w:proofErr w:type="spellEnd"/>
      <w:r w:rsidRPr="00893666">
        <w:rPr>
          <w:rFonts w:ascii="Tahoma" w:hAnsi="Tahoma" w:cs="Tahoma"/>
          <w:b/>
          <w:bCs/>
          <w:sz w:val="24"/>
          <w:szCs w:val="24"/>
        </w:rPr>
        <w:t>]</w:t>
      </w:r>
      <w:r w:rsidRPr="00893666">
        <w:rPr>
          <w:rFonts w:ascii="Tahoma" w:hAnsi="Tahoma" w:cs="Tahoma"/>
          <w:b/>
          <w:bCs/>
          <w:sz w:val="24"/>
          <w:szCs w:val="24"/>
        </w:rPr>
        <w:br/>
        <w:t xml:space="preserve">        return </w:t>
      </w:r>
      <w:proofErr w:type="spellStart"/>
      <w:r w:rsidRPr="00893666">
        <w:rPr>
          <w:rFonts w:ascii="Tahoma" w:hAnsi="Tahoma" w:cs="Tahoma"/>
          <w:b/>
          <w:bCs/>
          <w:sz w:val="24"/>
          <w:szCs w:val="24"/>
        </w:rPr>
        <w:t>f"Book</w:t>
      </w:r>
      <w:proofErr w:type="spellEnd"/>
      <w:r w:rsidRPr="00893666">
        <w:rPr>
          <w:rFonts w:ascii="Tahoma" w:hAnsi="Tahoma" w:cs="Tahoma"/>
          <w:b/>
          <w:bCs/>
          <w:sz w:val="24"/>
          <w:szCs w:val="24"/>
        </w:rPr>
        <w:t xml:space="preserve"> with ISBN {</w:t>
      </w:r>
      <w:proofErr w:type="spellStart"/>
      <w:r w:rsidRPr="00893666">
        <w:rPr>
          <w:rFonts w:ascii="Tahoma" w:hAnsi="Tahoma" w:cs="Tahoma"/>
          <w:b/>
          <w:bCs/>
          <w:sz w:val="24"/>
          <w:szCs w:val="24"/>
        </w:rPr>
        <w:t>isbn</w:t>
      </w:r>
      <w:proofErr w:type="spellEnd"/>
      <w:r w:rsidRPr="00893666">
        <w:rPr>
          <w:rFonts w:ascii="Tahoma" w:hAnsi="Tahoma" w:cs="Tahoma"/>
          <w:b/>
          <w:bCs/>
          <w:sz w:val="24"/>
          <w:szCs w:val="24"/>
        </w:rPr>
        <w:t>} deleted successfully."</w:t>
      </w:r>
      <w:r w:rsidRPr="00893666">
        <w:rPr>
          <w:rFonts w:ascii="Tahoma" w:hAnsi="Tahoma" w:cs="Tahoma"/>
          <w:b/>
          <w:bCs/>
          <w:sz w:val="24"/>
          <w:szCs w:val="24"/>
        </w:rPr>
        <w:br/>
      </w:r>
    </w:p>
    <w:p w14:paraId="4B265A74" w14:textId="77777777" w:rsidR="00484BF2" w:rsidRPr="00893666" w:rsidRDefault="00893666">
      <w:pPr>
        <w:pStyle w:val="IntenseQuote"/>
        <w:rPr>
          <w:rFonts w:ascii="Tahoma" w:hAnsi="Tahoma" w:cs="Tahoma"/>
          <w:sz w:val="24"/>
          <w:szCs w:val="24"/>
        </w:rPr>
      </w:pPr>
      <w:r w:rsidRPr="00893666">
        <w:rPr>
          <w:rFonts w:ascii="Tahoma" w:hAnsi="Tahoma" w:cs="Tahoma"/>
          <w:sz w:val="24"/>
          <w:szCs w:val="24"/>
        </w:rPr>
        <w:t>demo.py</w:t>
      </w:r>
    </w:p>
    <w:p w14:paraId="1969024A" w14:textId="77777777" w:rsidR="00484BF2" w:rsidRPr="00893666" w:rsidRDefault="00893666">
      <w:pPr>
        <w:rPr>
          <w:rFonts w:ascii="Tahoma" w:hAnsi="Tahoma" w:cs="Tahoma"/>
          <w:b/>
          <w:bCs/>
          <w:sz w:val="24"/>
          <w:szCs w:val="24"/>
        </w:rPr>
      </w:pPr>
      <w:r w:rsidRPr="00893666">
        <w:rPr>
          <w:rFonts w:ascii="Tahoma" w:hAnsi="Tahoma" w:cs="Tahoma"/>
          <w:b/>
          <w:bCs/>
          <w:sz w:val="24"/>
          <w:szCs w:val="24"/>
        </w:rPr>
        <w:br/>
        <w:t>from operations import Library</w:t>
      </w:r>
      <w:r w:rsidRPr="00893666">
        <w:rPr>
          <w:rFonts w:ascii="Tahoma" w:hAnsi="Tahoma" w:cs="Tahoma"/>
          <w:b/>
          <w:bCs/>
          <w:sz w:val="24"/>
          <w:szCs w:val="24"/>
        </w:rPr>
        <w:br/>
      </w:r>
      <w:r w:rsidRPr="00893666">
        <w:rPr>
          <w:rFonts w:ascii="Tahoma" w:hAnsi="Tahoma" w:cs="Tahoma"/>
          <w:b/>
          <w:bCs/>
          <w:sz w:val="24"/>
          <w:szCs w:val="24"/>
        </w:rPr>
        <w:br/>
      </w:r>
      <w:proofErr w:type="spellStart"/>
      <w:r w:rsidRPr="00893666">
        <w:rPr>
          <w:rFonts w:ascii="Tahoma" w:hAnsi="Tahoma" w:cs="Tahoma"/>
          <w:b/>
          <w:bCs/>
          <w:sz w:val="24"/>
          <w:szCs w:val="24"/>
        </w:rPr>
        <w:t>library</w:t>
      </w:r>
      <w:proofErr w:type="spellEnd"/>
      <w:r w:rsidRPr="00893666">
        <w:rPr>
          <w:rFonts w:ascii="Tahoma" w:hAnsi="Tahoma" w:cs="Tahoma"/>
          <w:b/>
          <w:bCs/>
          <w:sz w:val="24"/>
          <w:szCs w:val="24"/>
        </w:rPr>
        <w:t xml:space="preserve"> = Library()</w:t>
      </w:r>
      <w:r w:rsidRPr="00893666">
        <w:rPr>
          <w:rFonts w:ascii="Tahoma" w:hAnsi="Tahoma" w:cs="Tahoma"/>
          <w:b/>
          <w:bCs/>
          <w:sz w:val="24"/>
          <w:szCs w:val="24"/>
        </w:rPr>
        <w:br/>
      </w:r>
      <w:r w:rsidRPr="00893666">
        <w:rPr>
          <w:rFonts w:ascii="Tahoma" w:hAnsi="Tahoma" w:cs="Tahoma"/>
          <w:b/>
          <w:bCs/>
          <w:sz w:val="24"/>
          <w:szCs w:val="24"/>
        </w:rPr>
        <w:br/>
        <w:t>print(</w:t>
      </w:r>
      <w:proofErr w:type="spellStart"/>
      <w:r w:rsidRPr="00893666">
        <w:rPr>
          <w:rFonts w:ascii="Tahoma" w:hAnsi="Tahoma" w:cs="Tahoma"/>
          <w:b/>
          <w:bCs/>
          <w:sz w:val="24"/>
          <w:szCs w:val="24"/>
        </w:rPr>
        <w:t>library.add_book</w:t>
      </w:r>
      <w:proofErr w:type="spellEnd"/>
      <w:r w:rsidRPr="00893666">
        <w:rPr>
          <w:rFonts w:ascii="Tahoma" w:hAnsi="Tahoma" w:cs="Tahoma"/>
          <w:b/>
          <w:bCs/>
          <w:sz w:val="24"/>
          <w:szCs w:val="24"/>
        </w:rPr>
        <w:t>("001", "Python for Everyone", "John Doe", "Fiction", 3))</w:t>
      </w:r>
      <w:r w:rsidRPr="00893666">
        <w:rPr>
          <w:rFonts w:ascii="Tahoma" w:hAnsi="Tahoma" w:cs="Tahoma"/>
          <w:b/>
          <w:bCs/>
          <w:sz w:val="24"/>
          <w:szCs w:val="24"/>
        </w:rPr>
        <w:br/>
        <w:t>print(</w:t>
      </w:r>
      <w:proofErr w:type="spellStart"/>
      <w:r w:rsidRPr="00893666">
        <w:rPr>
          <w:rFonts w:ascii="Tahoma" w:hAnsi="Tahoma" w:cs="Tahoma"/>
          <w:b/>
          <w:bCs/>
          <w:sz w:val="24"/>
          <w:szCs w:val="24"/>
        </w:rPr>
        <w:t>library.add_book</w:t>
      </w:r>
      <w:proofErr w:type="spellEnd"/>
      <w:r w:rsidRPr="00893666">
        <w:rPr>
          <w:rFonts w:ascii="Tahoma" w:hAnsi="Tahoma" w:cs="Tahoma"/>
          <w:b/>
          <w:bCs/>
          <w:sz w:val="24"/>
          <w:szCs w:val="24"/>
        </w:rPr>
        <w:t>("002", "World History", "Jane Ray", "History", 2))</w:t>
      </w:r>
      <w:r w:rsidRPr="00893666">
        <w:rPr>
          <w:rFonts w:ascii="Tahoma" w:hAnsi="Tahoma" w:cs="Tahoma"/>
          <w:b/>
          <w:bCs/>
          <w:sz w:val="24"/>
          <w:szCs w:val="24"/>
        </w:rPr>
        <w:br/>
        <w:t>print(</w:t>
      </w:r>
      <w:proofErr w:type="spellStart"/>
      <w:r w:rsidRPr="00893666">
        <w:rPr>
          <w:rFonts w:ascii="Tahoma" w:hAnsi="Tahoma" w:cs="Tahoma"/>
          <w:b/>
          <w:bCs/>
          <w:sz w:val="24"/>
          <w:szCs w:val="24"/>
        </w:rPr>
        <w:t>library.add_book</w:t>
      </w:r>
      <w:proofErr w:type="spellEnd"/>
      <w:r w:rsidRPr="00893666">
        <w:rPr>
          <w:rFonts w:ascii="Tahoma" w:hAnsi="Tahoma" w:cs="Tahoma"/>
          <w:b/>
          <w:bCs/>
          <w:sz w:val="24"/>
          <w:szCs w:val="24"/>
        </w:rPr>
        <w:t>("003", "Narrative Writing", "Paul Jones", "Narrative", 4))</w:t>
      </w:r>
      <w:r w:rsidRPr="00893666">
        <w:rPr>
          <w:rFonts w:ascii="Tahoma" w:hAnsi="Tahoma" w:cs="Tahoma"/>
          <w:b/>
          <w:bCs/>
          <w:sz w:val="24"/>
          <w:szCs w:val="24"/>
        </w:rPr>
        <w:br/>
        <w:t>print(</w:t>
      </w:r>
      <w:proofErr w:type="spellStart"/>
      <w:r w:rsidRPr="00893666">
        <w:rPr>
          <w:rFonts w:ascii="Tahoma" w:hAnsi="Tahoma" w:cs="Tahoma"/>
          <w:b/>
          <w:bCs/>
          <w:sz w:val="24"/>
          <w:szCs w:val="24"/>
        </w:rPr>
        <w:t>library.add_book</w:t>
      </w:r>
      <w:proofErr w:type="spellEnd"/>
      <w:r w:rsidRPr="00893666">
        <w:rPr>
          <w:rFonts w:ascii="Tahoma" w:hAnsi="Tahoma" w:cs="Tahoma"/>
          <w:b/>
          <w:bCs/>
          <w:sz w:val="24"/>
          <w:szCs w:val="24"/>
        </w:rPr>
        <w:t>("004", "The Great Novel", "Sam Kamara", "Novel", 1))</w:t>
      </w:r>
      <w:r w:rsidRPr="00893666">
        <w:rPr>
          <w:rFonts w:ascii="Tahoma" w:hAnsi="Tahoma" w:cs="Tahoma"/>
          <w:b/>
          <w:bCs/>
          <w:sz w:val="24"/>
          <w:szCs w:val="24"/>
        </w:rPr>
        <w:br/>
      </w:r>
      <w:r w:rsidRPr="00893666">
        <w:rPr>
          <w:rFonts w:ascii="Tahoma" w:hAnsi="Tahoma" w:cs="Tahoma"/>
          <w:b/>
          <w:bCs/>
          <w:sz w:val="24"/>
          <w:szCs w:val="24"/>
        </w:rPr>
        <w:br/>
        <w:t>print(</w:t>
      </w:r>
      <w:proofErr w:type="spellStart"/>
      <w:r w:rsidRPr="00893666">
        <w:rPr>
          <w:rFonts w:ascii="Tahoma" w:hAnsi="Tahoma" w:cs="Tahoma"/>
          <w:b/>
          <w:bCs/>
          <w:sz w:val="24"/>
          <w:szCs w:val="24"/>
        </w:rPr>
        <w:t>library.add_member</w:t>
      </w:r>
      <w:proofErr w:type="spellEnd"/>
      <w:r w:rsidRPr="00893666">
        <w:rPr>
          <w:rFonts w:ascii="Tahoma" w:hAnsi="Tahoma" w:cs="Tahoma"/>
          <w:b/>
          <w:bCs/>
          <w:sz w:val="24"/>
          <w:szCs w:val="24"/>
        </w:rPr>
        <w:t>(10, "Emmanuel Kallon", "emmanuel@example.com"))</w:t>
      </w:r>
      <w:r w:rsidRPr="00893666">
        <w:rPr>
          <w:rFonts w:ascii="Tahoma" w:hAnsi="Tahoma" w:cs="Tahoma"/>
          <w:b/>
          <w:bCs/>
          <w:sz w:val="24"/>
          <w:szCs w:val="24"/>
        </w:rPr>
        <w:br/>
        <w:t>print(</w:t>
      </w:r>
      <w:proofErr w:type="spellStart"/>
      <w:r w:rsidRPr="00893666">
        <w:rPr>
          <w:rFonts w:ascii="Tahoma" w:hAnsi="Tahoma" w:cs="Tahoma"/>
          <w:b/>
          <w:bCs/>
          <w:sz w:val="24"/>
          <w:szCs w:val="24"/>
        </w:rPr>
        <w:t>library.add_member</w:t>
      </w:r>
      <w:proofErr w:type="spellEnd"/>
      <w:r w:rsidRPr="00893666">
        <w:rPr>
          <w:rFonts w:ascii="Tahoma" w:hAnsi="Tahoma" w:cs="Tahoma"/>
          <w:b/>
          <w:bCs/>
          <w:sz w:val="24"/>
          <w:szCs w:val="24"/>
        </w:rPr>
        <w:t>(41, "Samuel Siaka", "samuel@example.com"))</w:t>
      </w:r>
      <w:r w:rsidRPr="00893666">
        <w:rPr>
          <w:rFonts w:ascii="Tahoma" w:hAnsi="Tahoma" w:cs="Tahoma"/>
          <w:b/>
          <w:bCs/>
          <w:sz w:val="24"/>
          <w:szCs w:val="24"/>
        </w:rPr>
        <w:br/>
        <w:t>print(</w:t>
      </w:r>
      <w:proofErr w:type="spellStart"/>
      <w:r w:rsidRPr="00893666">
        <w:rPr>
          <w:rFonts w:ascii="Tahoma" w:hAnsi="Tahoma" w:cs="Tahoma"/>
          <w:b/>
          <w:bCs/>
          <w:sz w:val="24"/>
          <w:szCs w:val="24"/>
        </w:rPr>
        <w:t>library.add_member</w:t>
      </w:r>
      <w:proofErr w:type="spellEnd"/>
      <w:r w:rsidRPr="00893666">
        <w:rPr>
          <w:rFonts w:ascii="Tahoma" w:hAnsi="Tahoma" w:cs="Tahoma"/>
          <w:b/>
          <w:bCs/>
          <w:sz w:val="24"/>
          <w:szCs w:val="24"/>
        </w:rPr>
        <w:t>(25, "Abu", "abu@example.com"))</w:t>
      </w:r>
      <w:r w:rsidRPr="00893666">
        <w:rPr>
          <w:rFonts w:ascii="Tahoma" w:hAnsi="Tahoma" w:cs="Tahoma"/>
          <w:b/>
          <w:bCs/>
          <w:sz w:val="24"/>
          <w:szCs w:val="24"/>
        </w:rPr>
        <w:br/>
      </w:r>
      <w:r w:rsidRPr="00893666">
        <w:rPr>
          <w:rFonts w:ascii="Tahoma" w:hAnsi="Tahoma" w:cs="Tahoma"/>
          <w:b/>
          <w:bCs/>
          <w:sz w:val="24"/>
          <w:szCs w:val="24"/>
        </w:rPr>
        <w:br/>
        <w:t>print("\</w:t>
      </w:r>
      <w:proofErr w:type="spellStart"/>
      <w:r w:rsidRPr="00893666">
        <w:rPr>
          <w:rFonts w:ascii="Tahoma" w:hAnsi="Tahoma" w:cs="Tahoma"/>
          <w:b/>
          <w:bCs/>
          <w:sz w:val="24"/>
          <w:szCs w:val="24"/>
        </w:rPr>
        <w:t>nSearching</w:t>
      </w:r>
      <w:proofErr w:type="spellEnd"/>
      <w:r w:rsidRPr="00893666">
        <w:rPr>
          <w:rFonts w:ascii="Tahoma" w:hAnsi="Tahoma" w:cs="Tahoma"/>
          <w:b/>
          <w:bCs/>
          <w:sz w:val="24"/>
          <w:szCs w:val="24"/>
        </w:rPr>
        <w:t xml:space="preserve"> for 'Python':", </w:t>
      </w:r>
      <w:proofErr w:type="spellStart"/>
      <w:r w:rsidRPr="00893666">
        <w:rPr>
          <w:rFonts w:ascii="Tahoma" w:hAnsi="Tahoma" w:cs="Tahoma"/>
          <w:b/>
          <w:bCs/>
          <w:sz w:val="24"/>
          <w:szCs w:val="24"/>
        </w:rPr>
        <w:t>library.search_book</w:t>
      </w:r>
      <w:proofErr w:type="spellEnd"/>
      <w:r w:rsidRPr="00893666">
        <w:rPr>
          <w:rFonts w:ascii="Tahoma" w:hAnsi="Tahoma" w:cs="Tahoma"/>
          <w:b/>
          <w:bCs/>
          <w:sz w:val="24"/>
          <w:szCs w:val="24"/>
        </w:rPr>
        <w:t>("Python"))</w:t>
      </w:r>
      <w:r w:rsidRPr="00893666">
        <w:rPr>
          <w:rFonts w:ascii="Tahoma" w:hAnsi="Tahoma" w:cs="Tahoma"/>
          <w:b/>
          <w:bCs/>
          <w:sz w:val="24"/>
          <w:szCs w:val="24"/>
        </w:rPr>
        <w:br/>
      </w:r>
      <w:r w:rsidRPr="00893666">
        <w:rPr>
          <w:rFonts w:ascii="Tahoma" w:hAnsi="Tahoma" w:cs="Tahoma"/>
          <w:b/>
          <w:bCs/>
          <w:sz w:val="24"/>
          <w:szCs w:val="24"/>
        </w:rPr>
        <w:br/>
        <w:t>print(</w:t>
      </w:r>
      <w:proofErr w:type="spellStart"/>
      <w:r w:rsidRPr="00893666">
        <w:rPr>
          <w:rFonts w:ascii="Tahoma" w:hAnsi="Tahoma" w:cs="Tahoma"/>
          <w:b/>
          <w:bCs/>
          <w:sz w:val="24"/>
          <w:szCs w:val="24"/>
        </w:rPr>
        <w:t>library.borrow_book</w:t>
      </w:r>
      <w:proofErr w:type="spellEnd"/>
      <w:r w:rsidRPr="00893666">
        <w:rPr>
          <w:rFonts w:ascii="Tahoma" w:hAnsi="Tahoma" w:cs="Tahoma"/>
          <w:b/>
          <w:bCs/>
          <w:sz w:val="24"/>
          <w:szCs w:val="24"/>
        </w:rPr>
        <w:t>(10, "001"))</w:t>
      </w:r>
      <w:r w:rsidRPr="00893666">
        <w:rPr>
          <w:rFonts w:ascii="Tahoma" w:hAnsi="Tahoma" w:cs="Tahoma"/>
          <w:b/>
          <w:bCs/>
          <w:sz w:val="24"/>
          <w:szCs w:val="24"/>
        </w:rPr>
        <w:br/>
        <w:t>print(</w:t>
      </w:r>
      <w:proofErr w:type="spellStart"/>
      <w:r w:rsidRPr="00893666">
        <w:rPr>
          <w:rFonts w:ascii="Tahoma" w:hAnsi="Tahoma" w:cs="Tahoma"/>
          <w:b/>
          <w:bCs/>
          <w:sz w:val="24"/>
          <w:szCs w:val="24"/>
        </w:rPr>
        <w:t>library.return_book</w:t>
      </w:r>
      <w:proofErr w:type="spellEnd"/>
      <w:r w:rsidRPr="00893666">
        <w:rPr>
          <w:rFonts w:ascii="Tahoma" w:hAnsi="Tahoma" w:cs="Tahoma"/>
          <w:b/>
          <w:bCs/>
          <w:sz w:val="24"/>
          <w:szCs w:val="24"/>
        </w:rPr>
        <w:t>(10, "001"))</w:t>
      </w:r>
      <w:r w:rsidRPr="00893666">
        <w:rPr>
          <w:rFonts w:ascii="Tahoma" w:hAnsi="Tahoma" w:cs="Tahoma"/>
          <w:b/>
          <w:bCs/>
          <w:sz w:val="24"/>
          <w:szCs w:val="24"/>
        </w:rPr>
        <w:br/>
      </w:r>
      <w:r w:rsidRPr="00893666">
        <w:rPr>
          <w:rFonts w:ascii="Tahoma" w:hAnsi="Tahoma" w:cs="Tahoma"/>
          <w:b/>
          <w:bCs/>
          <w:sz w:val="24"/>
          <w:szCs w:val="24"/>
        </w:rPr>
        <w:br/>
        <w:t>print(</w:t>
      </w:r>
      <w:proofErr w:type="spellStart"/>
      <w:r w:rsidRPr="00893666">
        <w:rPr>
          <w:rFonts w:ascii="Tahoma" w:hAnsi="Tahoma" w:cs="Tahoma"/>
          <w:b/>
          <w:bCs/>
          <w:sz w:val="24"/>
          <w:szCs w:val="24"/>
        </w:rPr>
        <w:t>library.delete_book</w:t>
      </w:r>
      <w:proofErr w:type="spellEnd"/>
      <w:r w:rsidRPr="00893666">
        <w:rPr>
          <w:rFonts w:ascii="Tahoma" w:hAnsi="Tahoma" w:cs="Tahoma"/>
          <w:b/>
          <w:bCs/>
          <w:sz w:val="24"/>
          <w:szCs w:val="24"/>
        </w:rPr>
        <w:t>("004"))</w:t>
      </w:r>
      <w:r w:rsidRPr="00893666">
        <w:rPr>
          <w:rFonts w:ascii="Tahoma" w:hAnsi="Tahoma" w:cs="Tahoma"/>
          <w:b/>
          <w:bCs/>
          <w:sz w:val="24"/>
          <w:szCs w:val="24"/>
        </w:rPr>
        <w:br/>
      </w:r>
    </w:p>
    <w:p w14:paraId="6C8984CE" w14:textId="77777777" w:rsidR="00484BF2" w:rsidRPr="00893666" w:rsidRDefault="00893666">
      <w:pPr>
        <w:pStyle w:val="IntenseQuote"/>
        <w:rPr>
          <w:rFonts w:ascii="Tahoma" w:hAnsi="Tahoma" w:cs="Tahoma"/>
          <w:sz w:val="24"/>
          <w:szCs w:val="24"/>
        </w:rPr>
      </w:pPr>
      <w:r w:rsidRPr="00893666">
        <w:rPr>
          <w:rFonts w:ascii="Tahoma" w:hAnsi="Tahoma" w:cs="Tahoma"/>
          <w:sz w:val="24"/>
          <w:szCs w:val="24"/>
        </w:rPr>
        <w:t>test_library.py</w:t>
      </w:r>
    </w:p>
    <w:p w14:paraId="72B8CE51" w14:textId="717032D8" w:rsidR="00484BF2" w:rsidRPr="00893666" w:rsidRDefault="00893666">
      <w:pPr>
        <w:rPr>
          <w:rFonts w:ascii="Tahoma" w:hAnsi="Tahoma" w:cs="Tahoma"/>
          <w:b/>
          <w:bCs/>
          <w:sz w:val="24"/>
          <w:szCs w:val="24"/>
        </w:rPr>
      </w:pPr>
      <w:r w:rsidRPr="00893666">
        <w:rPr>
          <w:rFonts w:ascii="Tahoma" w:hAnsi="Tahoma" w:cs="Tahoma"/>
          <w:b/>
          <w:bCs/>
          <w:sz w:val="24"/>
          <w:szCs w:val="24"/>
        </w:rPr>
        <w:br/>
        <w:t>from operations import Library</w:t>
      </w:r>
      <w:r w:rsidRPr="00893666">
        <w:rPr>
          <w:rFonts w:ascii="Tahoma" w:hAnsi="Tahoma" w:cs="Tahoma"/>
          <w:b/>
          <w:bCs/>
          <w:sz w:val="24"/>
          <w:szCs w:val="24"/>
        </w:rPr>
        <w:br/>
      </w:r>
      <w:r w:rsidRPr="00893666">
        <w:rPr>
          <w:rFonts w:ascii="Tahoma" w:hAnsi="Tahoma" w:cs="Tahoma"/>
          <w:b/>
          <w:bCs/>
          <w:sz w:val="24"/>
          <w:szCs w:val="24"/>
        </w:rPr>
        <w:br/>
        <w:t>lib = Library()</w:t>
      </w:r>
      <w:r w:rsidRPr="00893666">
        <w:rPr>
          <w:rFonts w:ascii="Tahoma" w:hAnsi="Tahoma" w:cs="Tahoma"/>
          <w:b/>
          <w:bCs/>
          <w:sz w:val="24"/>
          <w:szCs w:val="24"/>
        </w:rPr>
        <w:br/>
      </w:r>
      <w:r w:rsidRPr="00893666">
        <w:rPr>
          <w:rFonts w:ascii="Tahoma" w:hAnsi="Tahoma" w:cs="Tahoma"/>
          <w:b/>
          <w:bCs/>
          <w:sz w:val="24"/>
          <w:szCs w:val="24"/>
        </w:rPr>
        <w:br/>
      </w:r>
      <w:proofErr w:type="spellStart"/>
      <w:r w:rsidRPr="00893666">
        <w:rPr>
          <w:rFonts w:ascii="Tahoma" w:hAnsi="Tahoma" w:cs="Tahoma"/>
          <w:b/>
          <w:bCs/>
          <w:sz w:val="24"/>
          <w:szCs w:val="24"/>
        </w:rPr>
        <w:t>lib.add_book</w:t>
      </w:r>
      <w:proofErr w:type="spellEnd"/>
      <w:r w:rsidRPr="00893666">
        <w:rPr>
          <w:rFonts w:ascii="Tahoma" w:hAnsi="Tahoma" w:cs="Tahoma"/>
          <w:b/>
          <w:bCs/>
          <w:sz w:val="24"/>
          <w:szCs w:val="24"/>
        </w:rPr>
        <w:t>("101", "Python Basics", "John Doe", "Education", 2)</w:t>
      </w:r>
      <w:r w:rsidRPr="00893666">
        <w:rPr>
          <w:rFonts w:ascii="Tahoma" w:hAnsi="Tahoma" w:cs="Tahoma"/>
          <w:b/>
          <w:bCs/>
          <w:sz w:val="24"/>
          <w:szCs w:val="24"/>
        </w:rPr>
        <w:br/>
      </w:r>
      <w:proofErr w:type="spellStart"/>
      <w:r w:rsidRPr="00893666">
        <w:rPr>
          <w:rFonts w:ascii="Tahoma" w:hAnsi="Tahoma" w:cs="Tahoma"/>
          <w:b/>
          <w:bCs/>
          <w:sz w:val="24"/>
          <w:szCs w:val="24"/>
        </w:rPr>
        <w:t>lib.add_book</w:t>
      </w:r>
      <w:proofErr w:type="spellEnd"/>
      <w:r w:rsidRPr="00893666">
        <w:rPr>
          <w:rFonts w:ascii="Tahoma" w:hAnsi="Tahoma" w:cs="Tahoma"/>
          <w:b/>
          <w:bCs/>
          <w:sz w:val="24"/>
          <w:szCs w:val="24"/>
        </w:rPr>
        <w:t>("102", "Future World", "Jane Ray", "Sci-Fi", 1)</w:t>
      </w:r>
      <w:r w:rsidRPr="00893666">
        <w:rPr>
          <w:rFonts w:ascii="Tahoma" w:hAnsi="Tahoma" w:cs="Tahoma"/>
          <w:b/>
          <w:bCs/>
          <w:sz w:val="24"/>
          <w:szCs w:val="24"/>
        </w:rPr>
        <w:br/>
      </w:r>
      <w:proofErr w:type="spellStart"/>
      <w:r w:rsidRPr="00893666">
        <w:rPr>
          <w:rFonts w:ascii="Tahoma" w:hAnsi="Tahoma" w:cs="Tahoma"/>
          <w:b/>
          <w:bCs/>
          <w:sz w:val="24"/>
          <w:szCs w:val="24"/>
        </w:rPr>
        <w:t>lib.add_member</w:t>
      </w:r>
      <w:proofErr w:type="spellEnd"/>
      <w:r w:rsidRPr="00893666">
        <w:rPr>
          <w:rFonts w:ascii="Tahoma" w:hAnsi="Tahoma" w:cs="Tahoma"/>
          <w:b/>
          <w:bCs/>
          <w:sz w:val="24"/>
          <w:szCs w:val="24"/>
        </w:rPr>
        <w:t>(10, "Emmanuel Kallon", "emmanuel@example.com")</w:t>
      </w:r>
      <w:r w:rsidRPr="00893666">
        <w:rPr>
          <w:rFonts w:ascii="Tahoma" w:hAnsi="Tahoma" w:cs="Tahoma"/>
          <w:b/>
          <w:bCs/>
          <w:sz w:val="24"/>
          <w:szCs w:val="24"/>
        </w:rPr>
        <w:br/>
      </w:r>
      <w:r w:rsidRPr="00893666">
        <w:rPr>
          <w:rFonts w:ascii="Tahoma" w:hAnsi="Tahoma" w:cs="Tahoma"/>
          <w:b/>
          <w:bCs/>
          <w:sz w:val="24"/>
          <w:szCs w:val="24"/>
        </w:rPr>
        <w:br/>
        <w:t xml:space="preserve">assert </w:t>
      </w:r>
      <w:proofErr w:type="spellStart"/>
      <w:r w:rsidRPr="00893666">
        <w:rPr>
          <w:rFonts w:ascii="Tahoma" w:hAnsi="Tahoma" w:cs="Tahoma"/>
          <w:b/>
          <w:bCs/>
          <w:sz w:val="24"/>
          <w:szCs w:val="24"/>
        </w:rPr>
        <w:t>lib.borrow_book</w:t>
      </w:r>
      <w:proofErr w:type="spellEnd"/>
      <w:r w:rsidRPr="00893666">
        <w:rPr>
          <w:rFonts w:ascii="Tahoma" w:hAnsi="Tahoma" w:cs="Tahoma"/>
          <w:b/>
          <w:bCs/>
          <w:sz w:val="24"/>
          <w:szCs w:val="24"/>
        </w:rPr>
        <w:t>(10, "101")</w:t>
      </w:r>
      <w:r w:rsidRPr="00893666">
        <w:rPr>
          <w:rFonts w:ascii="Tahoma" w:hAnsi="Tahoma" w:cs="Tahoma"/>
          <w:b/>
          <w:bCs/>
          <w:sz w:val="24"/>
          <w:szCs w:val="24"/>
        </w:rPr>
        <w:br/>
        <w:t xml:space="preserve">assert </w:t>
      </w:r>
      <w:proofErr w:type="spellStart"/>
      <w:r w:rsidRPr="00893666">
        <w:rPr>
          <w:rFonts w:ascii="Tahoma" w:hAnsi="Tahoma" w:cs="Tahoma"/>
          <w:b/>
          <w:bCs/>
          <w:sz w:val="24"/>
          <w:szCs w:val="24"/>
        </w:rPr>
        <w:t>lib.return_book</w:t>
      </w:r>
      <w:proofErr w:type="spellEnd"/>
      <w:r w:rsidRPr="00893666">
        <w:rPr>
          <w:rFonts w:ascii="Tahoma" w:hAnsi="Tahoma" w:cs="Tahoma"/>
          <w:b/>
          <w:bCs/>
          <w:sz w:val="24"/>
          <w:szCs w:val="24"/>
        </w:rPr>
        <w:t>(10, "101")</w:t>
      </w:r>
      <w:r w:rsidRPr="00893666">
        <w:rPr>
          <w:rFonts w:ascii="Tahoma" w:hAnsi="Tahoma" w:cs="Tahoma"/>
          <w:b/>
          <w:bCs/>
          <w:sz w:val="24"/>
          <w:szCs w:val="24"/>
        </w:rPr>
        <w:br/>
        <w:t xml:space="preserve">assert </w:t>
      </w:r>
      <w:proofErr w:type="spellStart"/>
      <w:r w:rsidRPr="00893666">
        <w:rPr>
          <w:rFonts w:ascii="Tahoma" w:hAnsi="Tahoma" w:cs="Tahoma"/>
          <w:b/>
          <w:bCs/>
          <w:sz w:val="24"/>
          <w:szCs w:val="24"/>
        </w:rPr>
        <w:t>lib.delete_book</w:t>
      </w:r>
      <w:proofErr w:type="spellEnd"/>
      <w:r w:rsidRPr="00893666">
        <w:rPr>
          <w:rFonts w:ascii="Tahoma" w:hAnsi="Tahoma" w:cs="Tahoma"/>
          <w:b/>
          <w:bCs/>
          <w:sz w:val="24"/>
          <w:szCs w:val="24"/>
        </w:rPr>
        <w:t>("102")</w:t>
      </w:r>
      <w:r w:rsidRPr="00893666">
        <w:rPr>
          <w:rFonts w:ascii="Tahoma" w:hAnsi="Tahoma" w:cs="Tahoma"/>
          <w:b/>
          <w:bCs/>
          <w:sz w:val="24"/>
          <w:szCs w:val="24"/>
        </w:rPr>
        <w:br/>
      </w:r>
      <w:r w:rsidRPr="00893666">
        <w:rPr>
          <w:rFonts w:ascii="Tahoma" w:hAnsi="Tahoma" w:cs="Tahoma"/>
          <w:b/>
          <w:bCs/>
          <w:sz w:val="24"/>
          <w:szCs w:val="24"/>
        </w:rPr>
        <w:br/>
        <w:t xml:space="preserve">print(" All tests </w:t>
      </w:r>
      <w:r>
        <w:rPr>
          <w:rFonts w:ascii="Tahoma" w:hAnsi="Tahoma" w:cs="Tahoma"/>
          <w:b/>
          <w:bCs/>
          <w:sz w:val="24"/>
          <w:szCs w:val="24"/>
        </w:rPr>
        <w:t xml:space="preserve"> is </w:t>
      </w:r>
      <w:r w:rsidRPr="00893666">
        <w:rPr>
          <w:rFonts w:ascii="Tahoma" w:hAnsi="Tahoma" w:cs="Tahoma"/>
          <w:b/>
          <w:bCs/>
          <w:sz w:val="24"/>
          <w:szCs w:val="24"/>
        </w:rPr>
        <w:t xml:space="preserve"> </w:t>
      </w:r>
      <w:r>
        <w:rPr>
          <w:rFonts w:ascii="Tahoma" w:hAnsi="Tahoma" w:cs="Tahoma"/>
          <w:b/>
          <w:bCs/>
          <w:sz w:val="24"/>
          <w:szCs w:val="24"/>
        </w:rPr>
        <w:t>complete</w:t>
      </w:r>
      <w:r w:rsidRPr="00893666">
        <w:rPr>
          <w:rFonts w:ascii="Tahoma" w:hAnsi="Tahoma" w:cs="Tahoma"/>
          <w:b/>
          <w:bCs/>
          <w:sz w:val="24"/>
          <w:szCs w:val="24"/>
        </w:rPr>
        <w:t>!")</w:t>
      </w:r>
      <w:r w:rsidRPr="00893666">
        <w:rPr>
          <w:rFonts w:ascii="Tahoma" w:hAnsi="Tahoma" w:cs="Tahoma"/>
          <w:b/>
          <w:bCs/>
          <w:sz w:val="24"/>
          <w:szCs w:val="24"/>
        </w:rPr>
        <w:br/>
      </w:r>
    </w:p>
    <w:p w14:paraId="36CFE074" w14:textId="77777777" w:rsidR="00484BF2" w:rsidRPr="00893666" w:rsidRDefault="00893666">
      <w:pPr>
        <w:pStyle w:val="Heading2"/>
        <w:rPr>
          <w:rFonts w:ascii="Tahoma" w:hAnsi="Tahoma" w:cs="Tahoma"/>
          <w:sz w:val="24"/>
          <w:szCs w:val="24"/>
        </w:rPr>
      </w:pPr>
      <w:r w:rsidRPr="00893666">
        <w:rPr>
          <w:rFonts w:ascii="Tahoma" w:hAnsi="Tahoma" w:cs="Tahoma"/>
          <w:sz w:val="24"/>
          <w:szCs w:val="24"/>
        </w:rPr>
        <w:t>5. UML Class Diagram Description</w:t>
      </w:r>
    </w:p>
    <w:p w14:paraId="5FE292B0" w14:textId="77777777" w:rsidR="00484BF2" w:rsidRDefault="00893666">
      <w:pPr>
        <w:rPr>
          <w:rFonts w:ascii="Tahoma" w:hAnsi="Tahoma" w:cs="Tahoma"/>
          <w:b/>
          <w:bCs/>
          <w:sz w:val="24"/>
          <w:szCs w:val="24"/>
        </w:rPr>
      </w:pPr>
      <w:r w:rsidRPr="00893666">
        <w:rPr>
          <w:rFonts w:ascii="Tahoma" w:hAnsi="Tahoma" w:cs="Tahoma"/>
          <w:b/>
          <w:bCs/>
          <w:sz w:val="24"/>
          <w:szCs w:val="24"/>
        </w:rPr>
        <w:t>The UML diagram contains three main classes:</w:t>
      </w:r>
      <w:r w:rsidRPr="00893666">
        <w:rPr>
          <w:rFonts w:ascii="Tahoma" w:hAnsi="Tahoma" w:cs="Tahoma"/>
          <w:b/>
          <w:bCs/>
          <w:sz w:val="24"/>
          <w:szCs w:val="24"/>
        </w:rPr>
        <w:br/>
      </w:r>
      <w:r w:rsidRPr="00893666">
        <w:rPr>
          <w:rFonts w:ascii="Tahoma" w:hAnsi="Tahoma" w:cs="Tahoma"/>
          <w:b/>
          <w:bCs/>
          <w:sz w:val="24"/>
          <w:szCs w:val="24"/>
        </w:rPr>
        <w:br/>
        <w:t xml:space="preserve">- Book: Attributes: </w:t>
      </w:r>
      <w:proofErr w:type="spellStart"/>
      <w:r w:rsidRPr="00893666">
        <w:rPr>
          <w:rFonts w:ascii="Tahoma" w:hAnsi="Tahoma" w:cs="Tahoma"/>
          <w:b/>
          <w:bCs/>
          <w:sz w:val="24"/>
          <w:szCs w:val="24"/>
        </w:rPr>
        <w:t>isbn</w:t>
      </w:r>
      <w:proofErr w:type="spellEnd"/>
      <w:r w:rsidRPr="00893666">
        <w:rPr>
          <w:rFonts w:ascii="Tahoma" w:hAnsi="Tahoma" w:cs="Tahoma"/>
          <w:b/>
          <w:bCs/>
          <w:sz w:val="24"/>
          <w:szCs w:val="24"/>
        </w:rPr>
        <w:t xml:space="preserve">, title, author, genre, </w:t>
      </w:r>
      <w:proofErr w:type="spellStart"/>
      <w:r w:rsidRPr="00893666">
        <w:rPr>
          <w:rFonts w:ascii="Tahoma" w:hAnsi="Tahoma" w:cs="Tahoma"/>
          <w:b/>
          <w:bCs/>
          <w:sz w:val="24"/>
          <w:szCs w:val="24"/>
        </w:rPr>
        <w:t>total_copies</w:t>
      </w:r>
      <w:proofErr w:type="spellEnd"/>
      <w:r w:rsidRPr="00893666">
        <w:rPr>
          <w:rFonts w:ascii="Tahoma" w:hAnsi="Tahoma" w:cs="Tahoma"/>
          <w:b/>
          <w:bCs/>
          <w:sz w:val="24"/>
          <w:szCs w:val="24"/>
        </w:rPr>
        <w:t xml:space="preserve">, </w:t>
      </w:r>
      <w:proofErr w:type="spellStart"/>
      <w:r w:rsidRPr="00893666">
        <w:rPr>
          <w:rFonts w:ascii="Tahoma" w:hAnsi="Tahoma" w:cs="Tahoma"/>
          <w:b/>
          <w:bCs/>
          <w:sz w:val="24"/>
          <w:szCs w:val="24"/>
        </w:rPr>
        <w:t>available_copies</w:t>
      </w:r>
      <w:proofErr w:type="spellEnd"/>
      <w:r w:rsidRPr="00893666">
        <w:rPr>
          <w:rFonts w:ascii="Tahoma" w:hAnsi="Tahoma" w:cs="Tahoma"/>
          <w:b/>
          <w:bCs/>
          <w:sz w:val="24"/>
          <w:szCs w:val="24"/>
        </w:rPr>
        <w:br/>
        <w:t xml:space="preserve">- Member: Attributes: </w:t>
      </w:r>
      <w:proofErr w:type="spellStart"/>
      <w:r w:rsidRPr="00893666">
        <w:rPr>
          <w:rFonts w:ascii="Tahoma" w:hAnsi="Tahoma" w:cs="Tahoma"/>
          <w:b/>
          <w:bCs/>
          <w:sz w:val="24"/>
          <w:szCs w:val="24"/>
        </w:rPr>
        <w:t>member_id</w:t>
      </w:r>
      <w:proofErr w:type="spellEnd"/>
      <w:r w:rsidRPr="00893666">
        <w:rPr>
          <w:rFonts w:ascii="Tahoma" w:hAnsi="Tahoma" w:cs="Tahoma"/>
          <w:b/>
          <w:bCs/>
          <w:sz w:val="24"/>
          <w:szCs w:val="24"/>
        </w:rPr>
        <w:t xml:space="preserve">, name, email, </w:t>
      </w:r>
      <w:proofErr w:type="spellStart"/>
      <w:r w:rsidRPr="00893666">
        <w:rPr>
          <w:rFonts w:ascii="Tahoma" w:hAnsi="Tahoma" w:cs="Tahoma"/>
          <w:b/>
          <w:bCs/>
          <w:sz w:val="24"/>
          <w:szCs w:val="24"/>
        </w:rPr>
        <w:t>borrowed_books</w:t>
      </w:r>
      <w:proofErr w:type="spellEnd"/>
      <w:r w:rsidRPr="00893666">
        <w:rPr>
          <w:rFonts w:ascii="Tahoma" w:hAnsi="Tahoma" w:cs="Tahoma"/>
          <w:b/>
          <w:bCs/>
          <w:sz w:val="24"/>
          <w:szCs w:val="24"/>
        </w:rPr>
        <w:br/>
        <w:t>- Library: Attributes: books (dictionary), members (dictionary)</w:t>
      </w:r>
      <w:r w:rsidRPr="00893666">
        <w:rPr>
          <w:rFonts w:ascii="Tahoma" w:hAnsi="Tahoma" w:cs="Tahoma"/>
          <w:b/>
          <w:bCs/>
          <w:sz w:val="24"/>
          <w:szCs w:val="24"/>
        </w:rPr>
        <w:br/>
        <w:t xml:space="preserve">  Methods: </w:t>
      </w:r>
      <w:proofErr w:type="spellStart"/>
      <w:r w:rsidRPr="00893666">
        <w:rPr>
          <w:rFonts w:ascii="Tahoma" w:hAnsi="Tahoma" w:cs="Tahoma"/>
          <w:b/>
          <w:bCs/>
          <w:sz w:val="24"/>
          <w:szCs w:val="24"/>
        </w:rPr>
        <w:t>add_book</w:t>
      </w:r>
      <w:proofErr w:type="spellEnd"/>
      <w:r w:rsidRPr="00893666">
        <w:rPr>
          <w:rFonts w:ascii="Tahoma" w:hAnsi="Tahoma" w:cs="Tahoma"/>
          <w:b/>
          <w:bCs/>
          <w:sz w:val="24"/>
          <w:szCs w:val="24"/>
        </w:rPr>
        <w:t xml:space="preserve">(), </w:t>
      </w:r>
      <w:proofErr w:type="spellStart"/>
      <w:r w:rsidRPr="00893666">
        <w:rPr>
          <w:rFonts w:ascii="Tahoma" w:hAnsi="Tahoma" w:cs="Tahoma"/>
          <w:b/>
          <w:bCs/>
          <w:sz w:val="24"/>
          <w:szCs w:val="24"/>
        </w:rPr>
        <w:t>add_member</w:t>
      </w:r>
      <w:proofErr w:type="spellEnd"/>
      <w:r w:rsidRPr="00893666">
        <w:rPr>
          <w:rFonts w:ascii="Tahoma" w:hAnsi="Tahoma" w:cs="Tahoma"/>
          <w:b/>
          <w:bCs/>
          <w:sz w:val="24"/>
          <w:szCs w:val="24"/>
        </w:rPr>
        <w:t xml:space="preserve">(), </w:t>
      </w:r>
      <w:proofErr w:type="spellStart"/>
      <w:r w:rsidRPr="00893666">
        <w:rPr>
          <w:rFonts w:ascii="Tahoma" w:hAnsi="Tahoma" w:cs="Tahoma"/>
          <w:b/>
          <w:bCs/>
          <w:sz w:val="24"/>
          <w:szCs w:val="24"/>
        </w:rPr>
        <w:t>search_book</w:t>
      </w:r>
      <w:proofErr w:type="spellEnd"/>
      <w:r w:rsidRPr="00893666">
        <w:rPr>
          <w:rFonts w:ascii="Tahoma" w:hAnsi="Tahoma" w:cs="Tahoma"/>
          <w:b/>
          <w:bCs/>
          <w:sz w:val="24"/>
          <w:szCs w:val="24"/>
        </w:rPr>
        <w:t xml:space="preserve">(), </w:t>
      </w:r>
      <w:proofErr w:type="spellStart"/>
      <w:r w:rsidRPr="00893666">
        <w:rPr>
          <w:rFonts w:ascii="Tahoma" w:hAnsi="Tahoma" w:cs="Tahoma"/>
          <w:b/>
          <w:bCs/>
          <w:sz w:val="24"/>
          <w:szCs w:val="24"/>
        </w:rPr>
        <w:t>borrow_book</w:t>
      </w:r>
      <w:proofErr w:type="spellEnd"/>
      <w:r w:rsidRPr="00893666">
        <w:rPr>
          <w:rFonts w:ascii="Tahoma" w:hAnsi="Tahoma" w:cs="Tahoma"/>
          <w:b/>
          <w:bCs/>
          <w:sz w:val="24"/>
          <w:szCs w:val="24"/>
        </w:rPr>
        <w:t xml:space="preserve">(), </w:t>
      </w:r>
      <w:proofErr w:type="spellStart"/>
      <w:r w:rsidRPr="00893666">
        <w:rPr>
          <w:rFonts w:ascii="Tahoma" w:hAnsi="Tahoma" w:cs="Tahoma"/>
          <w:b/>
          <w:bCs/>
          <w:sz w:val="24"/>
          <w:szCs w:val="24"/>
        </w:rPr>
        <w:t>return_book</w:t>
      </w:r>
      <w:proofErr w:type="spellEnd"/>
      <w:r w:rsidRPr="00893666">
        <w:rPr>
          <w:rFonts w:ascii="Tahoma" w:hAnsi="Tahoma" w:cs="Tahoma"/>
          <w:b/>
          <w:bCs/>
          <w:sz w:val="24"/>
          <w:szCs w:val="24"/>
        </w:rPr>
        <w:t xml:space="preserve">(), </w:t>
      </w:r>
      <w:proofErr w:type="spellStart"/>
      <w:r w:rsidRPr="00893666">
        <w:rPr>
          <w:rFonts w:ascii="Tahoma" w:hAnsi="Tahoma" w:cs="Tahoma"/>
          <w:b/>
          <w:bCs/>
          <w:sz w:val="24"/>
          <w:szCs w:val="24"/>
        </w:rPr>
        <w:t>delete_book</w:t>
      </w:r>
      <w:proofErr w:type="spellEnd"/>
      <w:r w:rsidRPr="00893666">
        <w:rPr>
          <w:rFonts w:ascii="Tahoma" w:hAnsi="Tahoma" w:cs="Tahoma"/>
          <w:b/>
          <w:bCs/>
          <w:sz w:val="24"/>
          <w:szCs w:val="24"/>
        </w:rPr>
        <w:t>()</w:t>
      </w:r>
    </w:p>
    <w:p w14:paraId="4DFD5EEE" w14:textId="77777777" w:rsidR="00186EFA" w:rsidRDefault="00186EFA">
      <w:pPr>
        <w:rPr>
          <w:rFonts w:ascii="Tahoma" w:hAnsi="Tahoma" w:cs="Tahoma"/>
          <w:b/>
          <w:bCs/>
          <w:sz w:val="24"/>
          <w:szCs w:val="24"/>
        </w:rPr>
      </w:pPr>
    </w:p>
    <w:p w14:paraId="19CAD2FC" w14:textId="77777777" w:rsidR="00186EFA" w:rsidRDefault="00186EFA">
      <w:pPr>
        <w:rPr>
          <w:rFonts w:ascii="Tahoma" w:hAnsi="Tahoma" w:cs="Tahoma"/>
          <w:b/>
          <w:bCs/>
          <w:sz w:val="24"/>
          <w:szCs w:val="24"/>
        </w:rPr>
      </w:pPr>
    </w:p>
    <w:p w14:paraId="296F05A6" w14:textId="77777777" w:rsidR="00186EFA" w:rsidRDefault="00186EFA">
      <w:pPr>
        <w:rPr>
          <w:rFonts w:ascii="Tahoma" w:hAnsi="Tahoma" w:cs="Tahoma"/>
          <w:b/>
          <w:bCs/>
          <w:sz w:val="24"/>
          <w:szCs w:val="24"/>
        </w:rPr>
      </w:pPr>
    </w:p>
    <w:p w14:paraId="49FA0ABA" w14:textId="77777777" w:rsidR="00186EFA" w:rsidRDefault="00186EFA">
      <w:pPr>
        <w:rPr>
          <w:rFonts w:ascii="Tahoma" w:hAnsi="Tahoma" w:cs="Tahoma"/>
          <w:b/>
          <w:bCs/>
          <w:sz w:val="24"/>
          <w:szCs w:val="24"/>
        </w:rPr>
      </w:pPr>
    </w:p>
    <w:p w14:paraId="29CC7469" w14:textId="77777777" w:rsidR="00186EFA" w:rsidRDefault="00186EFA">
      <w:pPr>
        <w:rPr>
          <w:rFonts w:ascii="Tahoma" w:hAnsi="Tahoma" w:cs="Tahoma"/>
          <w:b/>
          <w:bCs/>
          <w:sz w:val="24"/>
          <w:szCs w:val="24"/>
        </w:rPr>
      </w:pPr>
    </w:p>
    <w:p w14:paraId="01E669D6" w14:textId="77777777" w:rsidR="00186EFA" w:rsidRDefault="00186EFA">
      <w:pPr>
        <w:rPr>
          <w:rFonts w:ascii="Tahoma" w:hAnsi="Tahoma" w:cs="Tahoma"/>
          <w:b/>
          <w:bCs/>
          <w:sz w:val="24"/>
          <w:szCs w:val="24"/>
        </w:rPr>
      </w:pPr>
    </w:p>
    <w:p w14:paraId="0E18AE23" w14:textId="12EE07CE" w:rsidR="00186EFA" w:rsidRPr="00893666" w:rsidRDefault="00186EFA">
      <w:pPr>
        <w:rPr>
          <w:rFonts w:ascii="Tahoma" w:hAnsi="Tahoma" w:cs="Tahoma"/>
          <w:b/>
          <w:bCs/>
          <w:sz w:val="24"/>
          <w:szCs w:val="24"/>
        </w:rPr>
      </w:pPr>
      <w:r>
        <w:rPr>
          <w:rFonts w:ascii="Tahoma" w:hAnsi="Tahoma" w:cs="Tahoma"/>
          <w:b/>
          <w:bCs/>
          <w:noProof/>
          <w:sz w:val="24"/>
          <w:szCs w:val="24"/>
        </w:rPr>
        <w:drawing>
          <wp:inline distT="0" distB="0" distL="0" distR="0" wp14:anchorId="50AE1AD7" wp14:editId="71C9FA4B">
            <wp:extent cx="7715250" cy="10287000"/>
            <wp:effectExtent l="0" t="0" r="0" b="0"/>
            <wp:docPr id="331202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202533" name="Picture 331202533"/>
                    <pic:cNvPicPr/>
                  </pic:nvPicPr>
                  <pic:blipFill>
                    <a:blip r:embed="rId6"/>
                    <a:stretch>
                      <a:fillRect/>
                    </a:stretch>
                  </pic:blipFill>
                  <pic:spPr>
                    <a:xfrm>
                      <a:off x="0" y="0"/>
                      <a:ext cx="7715250" cy="10287000"/>
                    </a:xfrm>
                    <a:prstGeom prst="rect">
                      <a:avLst/>
                    </a:prstGeom>
                  </pic:spPr>
                </pic:pic>
              </a:graphicData>
            </a:graphic>
          </wp:inline>
        </w:drawing>
      </w:r>
    </w:p>
    <w:p w14:paraId="12224DE5" w14:textId="77777777" w:rsidR="00484BF2" w:rsidRPr="00893666" w:rsidRDefault="00893666">
      <w:pPr>
        <w:pStyle w:val="Heading2"/>
        <w:rPr>
          <w:rFonts w:ascii="Tahoma" w:hAnsi="Tahoma" w:cs="Tahoma"/>
          <w:sz w:val="24"/>
          <w:szCs w:val="24"/>
        </w:rPr>
      </w:pPr>
      <w:r w:rsidRPr="00893666">
        <w:rPr>
          <w:rFonts w:ascii="Tahoma" w:hAnsi="Tahoma" w:cs="Tahoma"/>
          <w:sz w:val="24"/>
          <w:szCs w:val="24"/>
        </w:rPr>
        <w:t>6. Conclusion</w:t>
      </w:r>
    </w:p>
    <w:p w14:paraId="49130981" w14:textId="77777777" w:rsidR="00484BF2" w:rsidRPr="00893666" w:rsidRDefault="00893666">
      <w:pPr>
        <w:rPr>
          <w:rFonts w:ascii="Tahoma" w:hAnsi="Tahoma" w:cs="Tahoma"/>
          <w:b/>
          <w:bCs/>
          <w:sz w:val="24"/>
          <w:szCs w:val="24"/>
        </w:rPr>
      </w:pPr>
      <w:r w:rsidRPr="00893666">
        <w:rPr>
          <w:rFonts w:ascii="Tahoma" w:hAnsi="Tahoma" w:cs="Tahoma"/>
          <w:b/>
          <w:bCs/>
          <w:sz w:val="24"/>
          <w:szCs w:val="24"/>
        </w:rPr>
        <w:t>This system models a small library with book and member management features. It uses object-oriented programming to organize code efficiently, improve readability, and make maintenance easier. It can later be expanded with a database or a graphical interface for real-world use.</w:t>
      </w:r>
    </w:p>
    <w:sectPr w:rsidR="00484BF2" w:rsidRPr="0089366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7643514">
    <w:abstractNumId w:val="8"/>
  </w:num>
  <w:num w:numId="2" w16cid:durableId="2045934180">
    <w:abstractNumId w:val="6"/>
  </w:num>
  <w:num w:numId="3" w16cid:durableId="1322542656">
    <w:abstractNumId w:val="5"/>
  </w:num>
  <w:num w:numId="4" w16cid:durableId="30157390">
    <w:abstractNumId w:val="4"/>
  </w:num>
  <w:num w:numId="5" w16cid:durableId="1347094449">
    <w:abstractNumId w:val="7"/>
  </w:num>
  <w:num w:numId="6" w16cid:durableId="433787442">
    <w:abstractNumId w:val="3"/>
  </w:num>
  <w:num w:numId="7" w16cid:durableId="1262184767">
    <w:abstractNumId w:val="2"/>
  </w:num>
  <w:num w:numId="8" w16cid:durableId="1300305804">
    <w:abstractNumId w:val="1"/>
  </w:num>
  <w:num w:numId="9" w16cid:durableId="735513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86EFA"/>
    <w:rsid w:val="0029639D"/>
    <w:rsid w:val="00326F90"/>
    <w:rsid w:val="00484BF2"/>
    <w:rsid w:val="006E268C"/>
    <w:rsid w:val="00893666"/>
    <w:rsid w:val="00A0303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0D007A"/>
  <w14:defaultImageDpi w14:val="300"/>
  <w15:docId w15:val="{220528A1-C741-4D5D-ADEA-0ABD785E4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Emmanuel Kallon</cp:lastModifiedBy>
  <cp:revision>3</cp:revision>
  <dcterms:created xsi:type="dcterms:W3CDTF">2025-10-30T02:07:00Z</dcterms:created>
  <dcterms:modified xsi:type="dcterms:W3CDTF">2025-10-30T03:17:00Z</dcterms:modified>
  <cp:category/>
</cp:coreProperties>
</file>